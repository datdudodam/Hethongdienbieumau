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3C" w:rsidRDefault="0006314A">
      <w:r>
        <w:t>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</w:t>
      </w:r>
      <w:r>
        <w:br/>
      </w:r>
      <w:r>
        <w:br/>
        <w:t>Đ</w:t>
      </w:r>
      <w:r>
        <w:t>ộ</w:t>
      </w:r>
      <w:r>
        <w:t>c l</w:t>
      </w:r>
      <w:r>
        <w:t>ậ</w:t>
      </w:r>
      <w:r>
        <w:t>p – T</w:t>
      </w:r>
      <w:r>
        <w:t>ự</w:t>
      </w:r>
      <w:r>
        <w:t xml:space="preserve"> do – H</w:t>
      </w:r>
      <w:r>
        <w:t>ạ</w:t>
      </w:r>
      <w:r>
        <w:t>nh phúc</w:t>
      </w:r>
    </w:p>
    <w:p w:rsidR="00E3273C" w:rsidRDefault="0006314A">
      <w:r>
        <w:br/>
        <w:t>ĐƠN XIN VI</w:t>
      </w:r>
      <w:r>
        <w:t>Ệ</w:t>
      </w:r>
      <w:r>
        <w:t>C</w:t>
      </w:r>
      <w:r>
        <w:br/>
      </w:r>
    </w:p>
    <w:p w:rsidR="00E3273C" w:rsidRDefault="0006314A">
      <w:proofErr w:type="spellStart"/>
      <w:r>
        <w:t>Kính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: </w:t>
      </w:r>
      <w:r>
        <w:t>[_007_]</w:t>
      </w:r>
    </w:p>
    <w:p w:rsidR="00E3273C" w:rsidRDefault="0006314A"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: </w:t>
      </w:r>
      <w:r>
        <w:t>[_007_]</w:t>
      </w:r>
      <w:r>
        <w:br/>
      </w:r>
    </w:p>
    <w:p w:rsidR="0006314A" w:rsidRDefault="0006314A">
      <w:r>
        <w:t xml:space="preserve">Ngày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r>
        <w:t>[_007_]</w:t>
      </w:r>
    </w:p>
    <w:p w:rsidR="00E3273C" w:rsidRDefault="0006314A">
      <w:proofErr w:type="spellStart"/>
      <w:r>
        <w:t>H</w:t>
      </w:r>
      <w:r>
        <w:t>ộ</w:t>
      </w:r>
      <w:r>
        <w:t>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: </w:t>
      </w:r>
      <w:r>
        <w:t>[_007_]</w:t>
      </w:r>
      <w:bookmarkStart w:id="0" w:name="_GoBack"/>
      <w:bookmarkEnd w:id="0"/>
    </w:p>
    <w:p w:rsidR="00E3273C" w:rsidRDefault="0006314A">
      <w:r>
        <w:t>Tình tr</w:t>
      </w:r>
      <w:r>
        <w:t>ạ</w:t>
      </w:r>
      <w:r>
        <w:t xml:space="preserve">ng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r>
        <w:t>[_007_</w:t>
      </w:r>
      <w:proofErr w:type="gramStart"/>
      <w:r>
        <w:t>]</w:t>
      </w:r>
      <w:proofErr w:type="spellStart"/>
      <w:r>
        <w:t>Quê</w:t>
      </w:r>
      <w:proofErr w:type="spellEnd"/>
      <w:proofErr w:type="gramEnd"/>
      <w:r>
        <w:t xml:space="preserve"> </w:t>
      </w:r>
      <w:proofErr w:type="spellStart"/>
      <w:r>
        <w:t>quán</w:t>
      </w:r>
      <w:proofErr w:type="spellEnd"/>
      <w:r>
        <w:t>[_007_]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tho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h</w:t>
      </w:r>
      <w:r>
        <w:t>ệ</w:t>
      </w:r>
      <w:r>
        <w:t>: _________________________</w:t>
      </w:r>
    </w:p>
    <w:p w:rsidR="00E3273C" w:rsidRDefault="0006314A">
      <w:r>
        <w:t>Thư đi</w:t>
      </w:r>
      <w:r>
        <w:t>ệ</w:t>
      </w:r>
      <w:r>
        <w:t>n t</w:t>
      </w:r>
      <w:r>
        <w:t>ử</w:t>
      </w:r>
      <w:r>
        <w:t xml:space="preserve"> cá nhân: </w:t>
      </w:r>
      <w:r>
        <w:t>[_007_</w:t>
      </w:r>
      <w:proofErr w:type="gramStart"/>
      <w:r>
        <w:t>]</w:t>
      </w:r>
      <w:proofErr w:type="spellStart"/>
      <w:r>
        <w:t>Trư</w:t>
      </w:r>
      <w:r>
        <w:t>ờ</w:t>
      </w:r>
      <w:r>
        <w:t>ng</w:t>
      </w:r>
      <w:proofErr w:type="spellEnd"/>
      <w:proofErr w:type="gramEnd"/>
      <w:r>
        <w:t xml:space="preserve"> đ</w:t>
      </w:r>
      <w:r>
        <w:t>ạ</w:t>
      </w:r>
      <w:r>
        <w:t>i h</w:t>
      </w:r>
      <w:r>
        <w:t>ọ</w:t>
      </w:r>
      <w:r>
        <w:t xml:space="preserve">c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: </w:t>
      </w:r>
      <w:r>
        <w:t>[_007_]</w:t>
      </w:r>
    </w:p>
    <w:p w:rsidR="00E3273C" w:rsidRDefault="0006314A">
      <w:proofErr w:type="spellStart"/>
      <w:r>
        <w:t>Ngành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>:</w:t>
      </w:r>
      <w:r w:rsidRPr="0006314A">
        <w:t xml:space="preserve"> </w:t>
      </w:r>
      <w:r>
        <w:t>[_007_]</w:t>
      </w:r>
    </w:p>
    <w:p w:rsidR="00E3273C" w:rsidRDefault="0006314A">
      <w:r>
        <w:t xml:space="preserve">Công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: </w:t>
      </w:r>
      <w:r>
        <w:t>[_007_]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cũ</w:t>
      </w:r>
      <w:proofErr w:type="spellEnd"/>
      <w:r>
        <w:t>:</w:t>
      </w:r>
      <w:r w:rsidRPr="0006314A">
        <w:t xml:space="preserve"> </w:t>
      </w:r>
      <w:r>
        <w:t>[_007_]</w:t>
      </w:r>
    </w:p>
    <w:p w:rsidR="00E3273C" w:rsidRDefault="0006314A">
      <w:r>
        <w:t>S</w:t>
      </w:r>
      <w:r>
        <w:t>ố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: </w:t>
      </w:r>
      <w:proofErr w:type="gramStart"/>
      <w:r>
        <w:t>_</w:t>
      </w:r>
      <w:r>
        <w:t>[</w:t>
      </w:r>
      <w:proofErr w:type="gramEnd"/>
      <w:r>
        <w:t>_007_]</w:t>
      </w:r>
    </w:p>
    <w:p w:rsidR="00E3273C" w:rsidRDefault="0006314A">
      <w:proofErr w:type="spellStart"/>
      <w:r>
        <w:t>Ngày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r>
        <w:t>[_007_]</w:t>
      </w:r>
    </w:p>
    <w:p w:rsidR="00E3273C" w:rsidRDefault="0006314A">
      <w:proofErr w:type="spellStart"/>
      <w:r>
        <w:t>Tháng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  <w:r w:rsidRPr="0006314A">
        <w:t xml:space="preserve"> </w:t>
      </w:r>
      <w:r>
        <w:t>[_007_]</w:t>
      </w:r>
    </w:p>
    <w:p w:rsidR="00E3273C" w:rsidRDefault="0006314A">
      <w:proofErr w:type="spellStart"/>
      <w:r>
        <w:t>Năm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r>
        <w:t>[_007_]</w:t>
      </w:r>
    </w:p>
    <w:p w:rsidR="00E3273C" w:rsidRDefault="0006314A">
      <w:r>
        <w:t>Tên</w:t>
      </w:r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tuy</w:t>
      </w:r>
      <w:r>
        <w:t>ể</w:t>
      </w:r>
      <w:r>
        <w:t>n</w:t>
      </w:r>
      <w:proofErr w:type="spellEnd"/>
      <w:r>
        <w:t xml:space="preserve">: </w:t>
      </w:r>
      <w:proofErr w:type="gramStart"/>
      <w:r>
        <w:t>_</w:t>
      </w:r>
      <w:r>
        <w:t>[</w:t>
      </w:r>
      <w:proofErr w:type="gramEnd"/>
      <w:r>
        <w:t>_007_]</w:t>
      </w:r>
    </w:p>
    <w:p w:rsidR="00E3273C" w:rsidRDefault="0006314A">
      <w:r>
        <w:br/>
        <w:t>Thông qua thông tin tuy</w:t>
      </w:r>
      <w:r>
        <w:t>ể</w:t>
      </w:r>
      <w:r>
        <w:t>n d</w:t>
      </w:r>
      <w:r>
        <w:t>ụ</w:t>
      </w:r>
      <w:r>
        <w:t>ng, tôi đư</w:t>
      </w:r>
      <w:r>
        <w:t>ợ</w:t>
      </w:r>
      <w:r>
        <w:t>c bi</w:t>
      </w:r>
      <w:r>
        <w:t>ế</w:t>
      </w:r>
      <w:r>
        <w:t>t công ty đang c</w:t>
      </w:r>
      <w:r>
        <w:t>ầ</w:t>
      </w:r>
      <w:r>
        <w:t>n tuy</w:t>
      </w:r>
      <w:r>
        <w:t>ể</w:t>
      </w:r>
      <w:r>
        <w:t>n v</w:t>
      </w:r>
      <w:r>
        <w:t>ị</w:t>
      </w:r>
      <w:r>
        <w:t xml:space="preserve"> trí phù h</w:t>
      </w:r>
      <w:r>
        <w:t>ợ</w:t>
      </w:r>
      <w:r>
        <w:t xml:space="preserve">p. </w:t>
      </w:r>
      <w:r>
        <w:br/>
        <w:t>Tôi mong mu</w:t>
      </w:r>
      <w:r>
        <w:t>ố</w:t>
      </w:r>
      <w:r>
        <w:t>n đư</w:t>
      </w:r>
      <w:r>
        <w:t>ợ</w:t>
      </w:r>
      <w:r>
        <w:t xml:space="preserve">c </w:t>
      </w:r>
      <w:r>
        <w:t>ứ</w:t>
      </w:r>
      <w:r>
        <w:t>ng tuy</w:t>
      </w:r>
      <w:r>
        <w:t>ể</w:t>
      </w:r>
      <w:r>
        <w:t>n và hy v</w:t>
      </w:r>
      <w:r>
        <w:t>ọ</w:t>
      </w:r>
      <w:r>
        <w:t>ng có cơ h</w:t>
      </w:r>
      <w:r>
        <w:t>ộ</w:t>
      </w:r>
      <w:r>
        <w:t>i trao đ</w:t>
      </w:r>
      <w:r>
        <w:t>ổ</w:t>
      </w:r>
      <w:r>
        <w:t>i k</w:t>
      </w:r>
      <w:r>
        <w:t>ỹ</w:t>
      </w:r>
      <w:r>
        <w:t xml:space="preserve"> hơn trong bu</w:t>
      </w:r>
      <w:r>
        <w:t>ổ</w:t>
      </w:r>
      <w:r>
        <w:t>i ph</w:t>
      </w:r>
      <w:r>
        <w:t>ỏ</w:t>
      </w:r>
      <w:r>
        <w:t>ng v</w:t>
      </w:r>
      <w:r>
        <w:t>ấ</w:t>
      </w:r>
      <w:r>
        <w:t>n.</w:t>
      </w:r>
      <w:r>
        <w:br/>
      </w:r>
    </w:p>
    <w:p w:rsidR="00E3273C" w:rsidRDefault="0006314A"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ố</w:t>
      </w:r>
      <w:proofErr w:type="spellEnd"/>
      <w:r>
        <w:t xml:space="preserve">, </w:t>
      </w:r>
      <w:proofErr w:type="spellStart"/>
      <w:proofErr w:type="gramStart"/>
      <w:r>
        <w:t>ngày</w:t>
      </w:r>
      <w:proofErr w:type="spellEnd"/>
      <w:r>
        <w:t>[</w:t>
      </w:r>
      <w:proofErr w:type="gramEnd"/>
      <w:r>
        <w:t>_007_]</w:t>
      </w:r>
      <w:proofErr w:type="spellStart"/>
      <w:r>
        <w:t>tháng</w:t>
      </w:r>
      <w:proofErr w:type="spellEnd"/>
      <w:r>
        <w:t xml:space="preserve"> </w:t>
      </w:r>
      <w:r>
        <w:t>[_007_]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[_007_]</w:t>
      </w:r>
    </w:p>
    <w:p w:rsidR="00E3273C" w:rsidRDefault="0006314A">
      <w:r>
        <w:br/>
        <w:t>Ngư</w:t>
      </w:r>
      <w:r>
        <w:t>ờ</w:t>
      </w:r>
      <w:r>
        <w:t>i làm đơn</w:t>
      </w:r>
    </w:p>
    <w:p w:rsidR="00E3273C" w:rsidRDefault="0006314A">
      <w:r>
        <w:t>_________________________</w:t>
      </w:r>
    </w:p>
    <w:sectPr w:rsidR="00E32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14A"/>
    <w:rsid w:val="0015074B"/>
    <w:rsid w:val="0029639D"/>
    <w:rsid w:val="00326F90"/>
    <w:rsid w:val="00AA1D8D"/>
    <w:rsid w:val="00B47730"/>
    <w:rsid w:val="00CB0664"/>
    <w:rsid w:val="00E327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D5E65"/>
  <w14:defaultImageDpi w14:val="300"/>
  <w15:docId w15:val="{7AE39116-299F-45D0-8D2F-9E0C555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97C91A-C633-4323-A0BF-E1D56E10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2</cp:revision>
  <dcterms:created xsi:type="dcterms:W3CDTF">2013-12-23T23:15:00Z</dcterms:created>
  <dcterms:modified xsi:type="dcterms:W3CDTF">2025-05-22T09:40:00Z</dcterms:modified>
  <cp:category/>
</cp:coreProperties>
</file>