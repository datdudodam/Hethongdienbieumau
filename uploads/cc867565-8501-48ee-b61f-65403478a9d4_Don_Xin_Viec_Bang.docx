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CỘNG HÒA XÃ HỘI CHỦ NGHĨA VIỆT NAM</w:t>
      </w:r>
    </w:p>
    <w:p w:rsidR="00173649" w:rsidRDefault="003075D9">
      <w:pPr>
        <w:jc w:val="center"/>
      </w:pPr>
      <w:r>
        <w:rPr>
          <w:b/>
        </w:rPr>
        <w:t>Độc lập – Tự do – Hạnh phúc</w:t>
      </w:r>
    </w:p>
    <w:p w:rsidR="00173649" w:rsidRDefault="00173649"/>
    <w:p w:rsidR="00173649" w:rsidRDefault="003075D9">
      <w:pPr>
        <w:jc w:val="center"/>
      </w:pPr>
      <w:r>
        <w:rPr>
          <w:b/>
        </w:rPr>
        <w:t>ĐƠN XIN VIỆC</w:t>
      </w:r>
    </w:p>
    <w:p w:rsidR="00173649" w:rsidRDefault="003075D9">
      <w:r>
        <w:t>Kính gửi: Ban Giám đốc công ty ABC</w:t>
      </w:r>
    </w:p>
    <w:p w:rsidR="00173649" w:rsidRDefault="003075D9">
      <w:r>
        <w:t>Đồng kính gửi: Phòng nhân sự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[_002_]</w:t>
            </w:r>
          </w:p>
        </w:tc>
      </w:tr>
      <w:tr w:rsidR="00173649">
        <w:tc>
          <w:tcPr>
            <w:tcW w:w="4320" w:type="dxa"/>
          </w:tcPr>
          <w:p w:rsidR="00173649" w:rsidRDefault="003075D9">
            <w:r>
              <w:t>Email</w:t>
            </w:r>
          </w:p>
        </w:tc>
        <w:tc>
          <w:tcPr>
            <w:tcW w:w="4320" w:type="dxa"/>
          </w:tcPr>
          <w:p w:rsidR="00173649" w:rsidRDefault="003075D9">
            <w:r>
              <w:t>[_001_]</w:t>
            </w:r>
          </w:p>
        </w:tc>
      </w:tr>
      <w:tr w:rsidR="00173649">
        <w:tc>
          <w:tcPr>
            <w:tcW w:w="4320" w:type="dxa"/>
          </w:tcPr>
          <w:p w:rsidR="00173649" w:rsidRDefault="003075D9">
            <w:r>
              <w:t>Bạn đời</w:t>
            </w:r>
          </w:p>
        </w:tc>
        <w:tc>
          <w:tcPr>
            <w:tcW w:w="4320" w:type="dxa"/>
          </w:tcPr>
          <w:p w:rsidR="00173649" w:rsidRDefault="003075D9">
            <w:r>
              <w:t>[_003_]</w:t>
            </w:r>
          </w:p>
        </w:tc>
      </w:tr>
      <w:tr w:rsidR="00173649">
        <w:tc>
          <w:tcPr>
            <w:tcW w:w="4320" w:type="dxa"/>
          </w:tcPr>
          <w:p w:rsidR="00173649" w:rsidRDefault="003075D9">
            <w:r>
              <w:t>Nơi Sinh</w:t>
            </w:r>
          </w:p>
        </w:tc>
        <w:tc>
          <w:tcPr>
            <w:tcW w:w="4320" w:type="dxa"/>
          </w:tcPr>
          <w:p w:rsidR="00173649" w:rsidRDefault="003075D9">
            <w:r>
              <w:t>[_004_]</w:t>
            </w:r>
          </w:p>
        </w:tc>
      </w:tr>
      <w:tr w:rsidR="00173649">
        <w:tc>
          <w:tcPr>
            <w:tcW w:w="4320" w:type="dxa"/>
          </w:tcPr>
          <w:p w:rsidR="00173649" w:rsidRDefault="003075D9">
            <w:r>
              <w:t>Sđt</w:t>
            </w:r>
          </w:p>
        </w:tc>
        <w:tc>
          <w:tcPr>
            <w:tcW w:w="4320" w:type="dxa"/>
          </w:tcPr>
          <w:p w:rsidR="00173649" w:rsidRDefault="003075D9">
            <w:r>
              <w:t>[_005_]</w:t>
            </w:r>
          </w:p>
        </w:tc>
      </w:tr>
      <w:tr w:rsidR="00173649">
        <w:tc>
          <w:tcPr>
            <w:tcW w:w="4320" w:type="dxa"/>
          </w:tcPr>
          <w:p w:rsidR="00173649" w:rsidRDefault="003075D9">
            <w:r>
              <w:t>Email của bạn</w:t>
            </w:r>
          </w:p>
        </w:tc>
        <w:tc>
          <w:tcPr>
            <w:tcW w:w="4320" w:type="dxa"/>
          </w:tcPr>
          <w:p w:rsidR="00173649" w:rsidRDefault="003075D9">
            <w:r>
              <w:t>[_006_]</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r>
      <w:r>
        <w:br/>
      </w:r>
      <w:r>
        <w:br/>
        <w:t>Tôi tốt nghiệ</w:t>
      </w:r>
      <w:r w:rsidR="001F328F">
        <w:t>p c</w:t>
      </w:r>
      <w:bookmarkStart w:id="0" w:name="_GoBack"/>
      <w:bookmarkEnd w:id="0"/>
      <w:r>
        <w:t>ử nhân ngành [_007_] tại Trường Đại học [_008_]. Sau khi tốt nghiệp, tôi làm việc ở vị trí [_009_] tại Công ty [_0010_]. Với [_0011_] năm làm việc, tôi đã tích lũy được nhiều kinh nghiệm như:</w:t>
      </w:r>
      <w:r>
        <w:br/>
        <w:t>- Am hiểu Luật và Quy định của Nhà nước về kế toán, thuế.</w:t>
      </w:r>
      <w:r>
        <w:br/>
        <w:t>- Tổng hợp hóa đơn, chứng từ, sổ sách của công ty.</w:t>
      </w:r>
      <w:r>
        <w:br/>
        <w:t>- Lập Báo cáo thuế GTGT, BCTC, TNCN, TNDN theo định kỳ.</w:t>
      </w:r>
      <w:r>
        <w:br/>
        <w:t>- Theo dõi hàng nhập - xuất - tồn kho.</w:t>
      </w:r>
      <w:r>
        <w:br/>
        <w:t>- Giao dịch với Ngân hàng, bảo hiểm và giải quyết các vấn đề phát sinh.</w:t>
      </w:r>
      <w:r>
        <w:br/>
        <w:t>- Ngoài ra tôi sử dụng thành thạo tin học văn phòng, sử dụng tốt phần mềm kế toán Fast, PM kế toán Misa, PM Bravo.</w:t>
      </w:r>
      <w:r>
        <w:br/>
      </w:r>
      <w: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r>
        <w:br/>
      </w:r>
      <w: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r>
        <w:br/>
      </w:r>
      <w:r>
        <w:br/>
      </w:r>
      <w:r>
        <w:lastRenderedPageBreak/>
        <w:t>Mọi liên hệ về lịch phỏng vấn hay thông tin về hồ sơ ứng tuyển, xin vui lòng liên lạc số điện thoại:...</w:t>
      </w:r>
      <w:r>
        <w:br/>
      </w:r>
      <w:r>
        <w:br/>
        <w:t>Xin chân thành cảm ơn và trân trọng kính chào!</w:t>
      </w:r>
    </w:p>
    <w:p w:rsidR="00173649" w:rsidRDefault="003075D9">
      <w:r>
        <w:t>Hà Nội, ngày [_0012_] tháng [_0013_] năm [_0014_]</w:t>
      </w:r>
    </w:p>
    <w:p w:rsidR="00173649" w:rsidRDefault="003075D9">
      <w:r>
        <w:t>Người viết đơn</w:t>
      </w:r>
    </w:p>
    <w:p w:rsidR="00173649" w:rsidRDefault="003075D9">
      <w:r>
        <w:t>[_0015_]</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1F328F"/>
    <w:rsid w:val="0029639D"/>
    <w:rsid w:val="003075D9"/>
    <w:rsid w:val="00326F90"/>
    <w:rsid w:val="004C4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1084C"/>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4AF7E-1CB5-4D89-80E0-509CEE48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4</cp:revision>
  <dcterms:created xsi:type="dcterms:W3CDTF">2013-12-23T23:15:00Z</dcterms:created>
  <dcterms:modified xsi:type="dcterms:W3CDTF">2025-05-19T02:18:00Z</dcterms:modified>
  <cp:category/>
</cp:coreProperties>
</file>