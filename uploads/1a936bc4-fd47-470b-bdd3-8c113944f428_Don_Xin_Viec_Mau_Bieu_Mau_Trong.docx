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3C" w:rsidRDefault="0006314A">
      <w:r>
        <w:t>CỘNG HÒA XÃ HỘI CHỦ NGHĨA VIỆT NAM</w:t>
      </w:r>
      <w:r>
        <w:br/>
      </w:r>
      <w:r>
        <w:br/>
        <w:t>Độc lập – Tự do – Hạnh phúc</w:t>
      </w:r>
    </w:p>
    <w:p w:rsidR="00E3273C" w:rsidRDefault="0006314A">
      <w:r>
        <w:br/>
        <w:t>ĐƠN XIN VIỆC</w:t>
      </w:r>
      <w:r>
        <w:br/>
      </w:r>
    </w:p>
    <w:p w:rsidR="00E3273C" w:rsidRDefault="0006314A">
      <w:proofErr w:type="spellStart"/>
      <w:r>
        <w:t>Kính</w:t>
      </w:r>
      <w:proofErr w:type="spellEnd"/>
      <w:r>
        <w:t xml:space="preserve"> </w:t>
      </w:r>
      <w:proofErr w:type="spellStart"/>
      <w:r>
        <w:t>gử</w:t>
      </w:r>
      <w:r w:rsidR="009711BB">
        <w:t>i</w:t>
      </w:r>
      <w:proofErr w:type="spellEnd"/>
      <w:r w:rsidR="009711BB">
        <w:t xml:space="preserve">: </w:t>
      </w:r>
      <w:r w:rsidR="00B11958">
        <w:t>....</w:t>
      </w:r>
      <w:r w:rsidR="00D31E62">
        <w:t>....................</w:t>
      </w:r>
      <w:bookmarkStart w:id="0" w:name="_GoBack"/>
      <w:bookmarkEnd w:id="0"/>
    </w:p>
    <w:p w:rsidR="00E3273C" w:rsidRDefault="0006314A">
      <w:proofErr w:type="spellStart"/>
      <w:r>
        <w:t>Đồng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gử</w:t>
      </w:r>
      <w:r w:rsidR="009711BB">
        <w:t>i</w:t>
      </w:r>
      <w:proofErr w:type="spellEnd"/>
      <w:r w:rsidR="009711BB">
        <w:t>: ___________________</w:t>
      </w:r>
      <w:r>
        <w:br/>
      </w:r>
    </w:p>
    <w:p w:rsidR="0006314A" w:rsidRDefault="00250D08"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>: [_008</w:t>
      </w:r>
      <w:r w:rsidR="0006314A">
        <w:t>_]</w:t>
      </w:r>
    </w:p>
    <w:p w:rsidR="00E3273C" w:rsidRDefault="0006314A">
      <w:proofErr w:type="spellStart"/>
      <w:r>
        <w:t>Hộp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 w:rsidR="00250D08">
        <w:t>: [_0010</w:t>
      </w:r>
      <w:r>
        <w:t>_]</w:t>
      </w:r>
    </w:p>
    <w:p w:rsidR="00250D08" w:rsidRDefault="0006314A" w:rsidP="00250D08">
      <w:proofErr w:type="spellStart"/>
      <w:r>
        <w:t>Tình</w:t>
      </w:r>
      <w:proofErr w:type="spellEnd"/>
      <w:r>
        <w:t xml:space="preserve"> </w:t>
      </w:r>
      <w:proofErr w:type="spellStart"/>
      <w:r>
        <w:t>trạ</w:t>
      </w:r>
      <w:r w:rsidR="00250D08">
        <w:t>ng</w:t>
      </w:r>
      <w:proofErr w:type="spellEnd"/>
      <w:r w:rsidR="00250D08">
        <w:t xml:space="preserve"> </w:t>
      </w:r>
      <w:proofErr w:type="spellStart"/>
      <w:r w:rsidR="00250D08">
        <w:t>hôn</w:t>
      </w:r>
      <w:proofErr w:type="spellEnd"/>
      <w:r w:rsidR="00250D08">
        <w:t xml:space="preserve"> </w:t>
      </w:r>
      <w:proofErr w:type="spellStart"/>
      <w:r w:rsidR="00250D08">
        <w:t>nhân</w:t>
      </w:r>
      <w:proofErr w:type="spellEnd"/>
      <w:r w:rsidR="00250D08">
        <w:t>: [_001_</w:t>
      </w:r>
      <w:proofErr w:type="gramStart"/>
      <w:r w:rsidR="00250D08">
        <w:t>]</w:t>
      </w:r>
      <w:proofErr w:type="spellStart"/>
      <w:r w:rsidR="00250D08">
        <w:t>Quê</w:t>
      </w:r>
      <w:proofErr w:type="spellEnd"/>
      <w:proofErr w:type="gramEnd"/>
      <w:r w:rsidR="00250D08">
        <w:t xml:space="preserve"> </w:t>
      </w:r>
      <w:proofErr w:type="spellStart"/>
      <w:r w:rsidR="00250D08">
        <w:t>quán</w:t>
      </w:r>
      <w:proofErr w:type="spellEnd"/>
      <w:r w:rsidR="00250D08">
        <w:t>[_004</w:t>
      </w:r>
      <w:r>
        <w:t>_]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  <w:r w:rsidR="00250D08" w:rsidRPr="00250D08">
        <w:t xml:space="preserve"> </w:t>
      </w:r>
      <w:r w:rsidR="00250D08">
        <w:t>[_0023423_]</w:t>
      </w:r>
    </w:p>
    <w:p w:rsidR="00E3273C" w:rsidRDefault="00E3273C"/>
    <w:p w:rsidR="00E3273C" w:rsidRDefault="0006314A">
      <w:proofErr w:type="spellStart"/>
      <w:r>
        <w:t>Thư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 w:rsidR="00250D08">
        <w:t xml:space="preserve"> </w:t>
      </w:r>
      <w:proofErr w:type="spellStart"/>
      <w:r w:rsidR="00250D08">
        <w:t>cá</w:t>
      </w:r>
      <w:proofErr w:type="spellEnd"/>
      <w:r w:rsidR="00250D08">
        <w:t xml:space="preserve"> </w:t>
      </w:r>
      <w:proofErr w:type="spellStart"/>
      <w:r w:rsidR="00250D08">
        <w:t>nhân</w:t>
      </w:r>
      <w:proofErr w:type="spellEnd"/>
      <w:r w:rsidR="00250D08">
        <w:t>: [_005</w:t>
      </w:r>
      <w:r>
        <w:t>_</w:t>
      </w:r>
      <w:proofErr w:type="gramStart"/>
      <w:r>
        <w:t>]</w:t>
      </w:r>
      <w:proofErr w:type="spellStart"/>
      <w:r>
        <w:t>Trường</w:t>
      </w:r>
      <w:proofErr w:type="spellEnd"/>
      <w:proofErr w:type="gram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</w:t>
      </w:r>
      <w:r w:rsidR="00250D08">
        <w:t>p</w:t>
      </w:r>
      <w:proofErr w:type="spellEnd"/>
      <w:r w:rsidR="00250D08">
        <w:t>: [_002</w:t>
      </w:r>
      <w:r>
        <w:t>_]</w:t>
      </w:r>
    </w:p>
    <w:p w:rsidR="00E3273C" w:rsidRDefault="0006314A"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  <w:r w:rsidRPr="0006314A">
        <w:t xml:space="preserve"> </w:t>
      </w:r>
      <w:r w:rsidR="00250D08">
        <w:t>[_0015</w:t>
      </w:r>
      <w:r>
        <w:t>_]</w:t>
      </w:r>
    </w:p>
    <w:p w:rsidR="00E3273C" w:rsidRDefault="0006314A"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trướ</w:t>
      </w:r>
      <w:r w:rsidR="00250D08">
        <w:t>c</w:t>
      </w:r>
      <w:proofErr w:type="spellEnd"/>
      <w:r w:rsidR="00250D08">
        <w:t xml:space="preserve"> </w:t>
      </w:r>
      <w:proofErr w:type="spellStart"/>
      <w:r w:rsidR="00250D08">
        <w:t>đây</w:t>
      </w:r>
      <w:proofErr w:type="spellEnd"/>
      <w:r w:rsidR="00250D08">
        <w:t>: [_020</w:t>
      </w:r>
      <w:r>
        <w:t>_]</w:t>
      </w:r>
    </w:p>
    <w:p w:rsidR="00E3273C" w:rsidRDefault="0006314A"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cũ</w:t>
      </w:r>
      <w:proofErr w:type="spellEnd"/>
      <w:r>
        <w:t>:</w:t>
      </w:r>
      <w:r w:rsidRPr="0006314A">
        <w:t xml:space="preserve"> </w:t>
      </w:r>
      <w:r w:rsidR="00250D08">
        <w:t>[_070</w:t>
      </w:r>
      <w:r>
        <w:t>_]</w:t>
      </w:r>
    </w:p>
    <w:p w:rsidR="00E3273C" w:rsidRDefault="0006314A"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</w:t>
      </w:r>
      <w:r w:rsidR="00250D08">
        <w:t>c</w:t>
      </w:r>
      <w:proofErr w:type="spellEnd"/>
      <w:r w:rsidR="00250D08">
        <w:t xml:space="preserve">: </w:t>
      </w:r>
      <w:proofErr w:type="gramStart"/>
      <w:r w:rsidR="00250D08">
        <w:t>_[</w:t>
      </w:r>
      <w:proofErr w:type="gramEnd"/>
      <w:r w:rsidR="00250D08">
        <w:t>_16</w:t>
      </w:r>
      <w:r>
        <w:t>_]</w:t>
      </w:r>
    </w:p>
    <w:p w:rsidR="00E3273C" w:rsidRDefault="0006314A">
      <w:proofErr w:type="spellStart"/>
      <w:r>
        <w:t>Ngày</w:t>
      </w:r>
      <w:proofErr w:type="spellEnd"/>
      <w:r>
        <w:t xml:space="preserve"> </w:t>
      </w:r>
      <w:proofErr w:type="spellStart"/>
      <w:r>
        <w:t>nộ</w:t>
      </w:r>
      <w:r w:rsidR="00250D08">
        <w:t>p</w:t>
      </w:r>
      <w:proofErr w:type="spellEnd"/>
      <w:r w:rsidR="00250D08">
        <w:t xml:space="preserve"> </w:t>
      </w:r>
      <w:proofErr w:type="spellStart"/>
      <w:r w:rsidR="00250D08">
        <w:t>đơn</w:t>
      </w:r>
      <w:proofErr w:type="spellEnd"/>
      <w:r w:rsidR="00250D08">
        <w:t>: [_0423</w:t>
      </w:r>
      <w:r>
        <w:t>_]</w:t>
      </w:r>
    </w:p>
    <w:p w:rsidR="00E3273C" w:rsidRDefault="0006314A">
      <w:proofErr w:type="spellStart"/>
      <w:r>
        <w:t>Tháng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  <w:r w:rsidRPr="0006314A">
        <w:t xml:space="preserve"> </w:t>
      </w:r>
      <w:r w:rsidR="00250D08">
        <w:t>[_555</w:t>
      </w:r>
      <w:r>
        <w:t>_]</w:t>
      </w:r>
    </w:p>
    <w:p w:rsidR="00E3273C" w:rsidRDefault="0006314A">
      <w:proofErr w:type="spellStart"/>
      <w:r>
        <w:t>Năm</w:t>
      </w:r>
      <w:proofErr w:type="spellEnd"/>
      <w:r>
        <w:t xml:space="preserve"> </w:t>
      </w:r>
      <w:proofErr w:type="spellStart"/>
      <w:r>
        <w:t>nộ</w:t>
      </w:r>
      <w:r w:rsidR="00250D08">
        <w:t>p</w:t>
      </w:r>
      <w:proofErr w:type="spellEnd"/>
      <w:r w:rsidR="00250D08">
        <w:t xml:space="preserve"> </w:t>
      </w:r>
      <w:proofErr w:type="spellStart"/>
      <w:r w:rsidR="00250D08">
        <w:t>đơn</w:t>
      </w:r>
      <w:proofErr w:type="spellEnd"/>
      <w:r w:rsidR="00250D08">
        <w:t>: [_033</w:t>
      </w:r>
      <w:r>
        <w:t>7_]</w:t>
      </w:r>
    </w:p>
    <w:p w:rsidR="00E3273C" w:rsidRDefault="0006314A"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</w:t>
      </w:r>
      <w:r w:rsidR="00250D08">
        <w:t>n</w:t>
      </w:r>
      <w:proofErr w:type="spellEnd"/>
      <w:r w:rsidR="00250D08">
        <w:t xml:space="preserve">: </w:t>
      </w:r>
      <w:proofErr w:type="gramStart"/>
      <w:r w:rsidR="00250D08">
        <w:t>_[</w:t>
      </w:r>
      <w:proofErr w:type="gramEnd"/>
      <w:r w:rsidR="00250D08">
        <w:t>_022</w:t>
      </w:r>
      <w:r>
        <w:t>_]</w:t>
      </w:r>
    </w:p>
    <w:p w:rsidR="00E3273C" w:rsidRDefault="0006314A">
      <w:r>
        <w:br/>
        <w:t xml:space="preserve">Thông qua thông tin tuyển dụng, tôi được biết công ty đang cần tuyển vị trí phù hợp. </w:t>
      </w:r>
      <w:r>
        <w:br/>
        <w:t>Tôi mong muốn được ứng tuyển và hy vọng có cơ hội trao đổi kỹ hơn trong buổi phỏng vấn.</w:t>
      </w:r>
      <w:r>
        <w:br/>
      </w:r>
    </w:p>
    <w:p w:rsidR="00E3273C" w:rsidRDefault="0006314A"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proofErr w:type="gramStart"/>
      <w:r>
        <w:t>ngày</w:t>
      </w:r>
      <w:proofErr w:type="spellEnd"/>
      <w:r>
        <w:t>[</w:t>
      </w:r>
      <w:proofErr w:type="gramEnd"/>
      <w:r>
        <w:t>_007</w:t>
      </w:r>
      <w:r w:rsidR="00250D08">
        <w:t>444</w:t>
      </w:r>
      <w:r>
        <w:t>_]</w:t>
      </w:r>
      <w:proofErr w:type="spellStart"/>
      <w:r>
        <w:t>tháng</w:t>
      </w:r>
      <w:proofErr w:type="spellEnd"/>
      <w:r>
        <w:t xml:space="preserve"> [_007</w:t>
      </w:r>
      <w:r w:rsidR="00250D08">
        <w:t>22</w:t>
      </w:r>
      <w:r>
        <w:t xml:space="preserve">_] </w:t>
      </w:r>
      <w:proofErr w:type="spellStart"/>
      <w:r>
        <w:t>năm</w:t>
      </w:r>
      <w:proofErr w:type="spellEnd"/>
      <w:r>
        <w:t xml:space="preserve"> [_007</w:t>
      </w:r>
      <w:r w:rsidR="00250D08">
        <w:t>33</w:t>
      </w:r>
      <w:r>
        <w:t>_]</w:t>
      </w:r>
    </w:p>
    <w:p w:rsidR="00E3273C" w:rsidRDefault="0006314A">
      <w:r>
        <w:br/>
        <w:t>Người làm đơn</w:t>
      </w:r>
    </w:p>
    <w:p w:rsidR="00E3273C" w:rsidRDefault="0006314A">
      <w:r>
        <w:t>_________________________</w:t>
      </w:r>
    </w:p>
    <w:sectPr w:rsidR="00E327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314A"/>
    <w:rsid w:val="0015074B"/>
    <w:rsid w:val="00250D08"/>
    <w:rsid w:val="0029639D"/>
    <w:rsid w:val="00326F90"/>
    <w:rsid w:val="009711BB"/>
    <w:rsid w:val="00A24D8D"/>
    <w:rsid w:val="00AA1D8D"/>
    <w:rsid w:val="00B11958"/>
    <w:rsid w:val="00B47730"/>
    <w:rsid w:val="00CB0664"/>
    <w:rsid w:val="00D31E62"/>
    <w:rsid w:val="00E327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1EB277"/>
  <w14:defaultImageDpi w14:val="300"/>
  <w15:docId w15:val="{7AE39116-299F-45D0-8D2F-9E0C555B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B01129-B83E-420F-A63D-7A6B48D12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HAPPY</cp:lastModifiedBy>
  <cp:revision>7</cp:revision>
  <dcterms:created xsi:type="dcterms:W3CDTF">2013-12-23T23:15:00Z</dcterms:created>
  <dcterms:modified xsi:type="dcterms:W3CDTF">2025-05-22T10:26:00Z</dcterms:modified>
  <cp:category/>
</cp:coreProperties>
</file>