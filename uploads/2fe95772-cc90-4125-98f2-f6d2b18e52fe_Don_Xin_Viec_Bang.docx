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49" w:rsidRDefault="004C405A">
      <w:pPr>
        <w:jc w:val="center"/>
      </w:pPr>
      <w:r>
        <w:rPr>
          <w:b/>
        </w:rPr>
        <w:t>C</w:t>
      </w:r>
      <w:r>
        <w:rPr>
          <w:b/>
        </w:rPr>
        <w:t>Ộ</w:t>
      </w:r>
      <w:r>
        <w:rPr>
          <w:b/>
        </w:rPr>
        <w:t>NG HÒA XÃ H</w:t>
      </w:r>
      <w:r>
        <w:rPr>
          <w:b/>
        </w:rPr>
        <w:t>Ộ</w:t>
      </w:r>
      <w:r>
        <w:rPr>
          <w:b/>
        </w:rPr>
        <w:t>I CH</w:t>
      </w:r>
      <w:r>
        <w:rPr>
          <w:b/>
        </w:rPr>
        <w:t>Ủ</w:t>
      </w:r>
      <w:r>
        <w:rPr>
          <w:b/>
        </w:rPr>
        <w:t xml:space="preserve"> NGHĨA VI</w:t>
      </w:r>
      <w:r>
        <w:rPr>
          <w:b/>
        </w:rPr>
        <w:t>Ệ</w:t>
      </w:r>
      <w:r>
        <w:rPr>
          <w:b/>
        </w:rPr>
        <w:t>T NAM</w:t>
      </w:r>
    </w:p>
    <w:p w:rsidR="00173649" w:rsidRDefault="004C405A">
      <w:pPr>
        <w:jc w:val="center"/>
      </w:pPr>
      <w:r>
        <w:rPr>
          <w:b/>
        </w:rPr>
        <w:t>Đ</w:t>
      </w:r>
      <w:r>
        <w:rPr>
          <w:b/>
        </w:rPr>
        <w:t>ộ</w:t>
      </w:r>
      <w:r>
        <w:rPr>
          <w:b/>
        </w:rPr>
        <w:t>c l</w:t>
      </w:r>
      <w:r>
        <w:rPr>
          <w:b/>
        </w:rPr>
        <w:t>ậ</w:t>
      </w:r>
      <w:r>
        <w:rPr>
          <w:b/>
        </w:rPr>
        <w:t>p – T</w:t>
      </w:r>
      <w:r>
        <w:rPr>
          <w:b/>
        </w:rPr>
        <w:t>ự</w:t>
      </w:r>
      <w:r>
        <w:rPr>
          <w:b/>
        </w:rPr>
        <w:t xml:space="preserve"> do – H</w:t>
      </w:r>
      <w:r>
        <w:rPr>
          <w:b/>
        </w:rPr>
        <w:t>ạ</w:t>
      </w:r>
      <w:r>
        <w:rPr>
          <w:b/>
        </w:rPr>
        <w:t>nh phúc</w:t>
      </w:r>
    </w:p>
    <w:p w:rsidR="00173649" w:rsidRDefault="00173649"/>
    <w:p w:rsidR="00173649" w:rsidRDefault="004C405A">
      <w:pPr>
        <w:jc w:val="center"/>
      </w:pPr>
      <w:r>
        <w:rPr>
          <w:b/>
        </w:rPr>
        <w:t>ĐƠN XIN VI</w:t>
      </w:r>
      <w:r>
        <w:rPr>
          <w:b/>
        </w:rPr>
        <w:t>Ệ</w:t>
      </w:r>
      <w:r>
        <w:rPr>
          <w:b/>
        </w:rPr>
        <w:t>C</w:t>
      </w:r>
    </w:p>
    <w:p w:rsidR="00173649" w:rsidRDefault="004C405A">
      <w:r>
        <w:t>Kính g</w:t>
      </w:r>
      <w:r>
        <w:t>ử</w:t>
      </w:r>
      <w:r>
        <w:t>i: Ban Giám đ</w:t>
      </w:r>
      <w:r>
        <w:t>ố</w:t>
      </w:r>
      <w:r>
        <w:t>c công ty ABC</w:t>
      </w:r>
    </w:p>
    <w:p w:rsidR="00173649" w:rsidRDefault="004C405A">
      <w:r>
        <w:t>Đ</w:t>
      </w:r>
      <w:r>
        <w:t>ồ</w:t>
      </w:r>
      <w:r>
        <w:t>ng kính g</w:t>
      </w:r>
      <w:r>
        <w:t>ử</w:t>
      </w:r>
      <w:r>
        <w:t>i: Phòng nhân s</w:t>
      </w:r>
      <w:r>
        <w:t>ự</w:t>
      </w:r>
      <w:r>
        <w:t xml:space="preserve"> Quý công 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3649">
        <w:tc>
          <w:tcPr>
            <w:tcW w:w="4320" w:type="dxa"/>
          </w:tcPr>
          <w:p w:rsidR="00173649" w:rsidRDefault="004C405A">
            <w:r>
              <w:t>Ngày Sinh</w:t>
            </w:r>
          </w:p>
        </w:tc>
        <w:tc>
          <w:tcPr>
            <w:tcW w:w="4320" w:type="dxa"/>
          </w:tcPr>
          <w:p w:rsidR="00173649" w:rsidRDefault="004C405A">
            <w:r>
              <w:t>[_007_]</w:t>
            </w:r>
            <w:bookmarkStart w:id="0" w:name="_GoBack"/>
            <w:bookmarkEnd w:id="0"/>
          </w:p>
        </w:tc>
      </w:tr>
      <w:tr w:rsidR="00173649">
        <w:tc>
          <w:tcPr>
            <w:tcW w:w="4320" w:type="dxa"/>
          </w:tcPr>
          <w:p w:rsidR="00173649" w:rsidRDefault="004C405A">
            <w:r>
              <w:t>Email</w:t>
            </w:r>
          </w:p>
        </w:tc>
        <w:tc>
          <w:tcPr>
            <w:tcW w:w="4320" w:type="dxa"/>
          </w:tcPr>
          <w:p w:rsidR="00173649" w:rsidRDefault="004C405A">
            <w:r>
              <w:t>[_001_]</w:t>
            </w:r>
          </w:p>
        </w:tc>
      </w:tr>
      <w:tr w:rsidR="00173649">
        <w:tc>
          <w:tcPr>
            <w:tcW w:w="4320" w:type="dxa"/>
          </w:tcPr>
          <w:p w:rsidR="00173649" w:rsidRDefault="004C405A">
            <w:r>
              <w:t>B</w:t>
            </w:r>
            <w:r>
              <w:t>ạ</w:t>
            </w:r>
            <w:r>
              <w:t>n đ</w:t>
            </w:r>
            <w:r>
              <w:t>ờ</w:t>
            </w:r>
            <w:r>
              <w:t>i</w:t>
            </w:r>
          </w:p>
        </w:tc>
        <w:tc>
          <w:tcPr>
            <w:tcW w:w="4320" w:type="dxa"/>
          </w:tcPr>
          <w:p w:rsidR="00173649" w:rsidRDefault="004C405A">
            <w:r>
              <w:t>[_003_]</w:t>
            </w:r>
          </w:p>
        </w:tc>
      </w:tr>
      <w:tr w:rsidR="00173649">
        <w:tc>
          <w:tcPr>
            <w:tcW w:w="4320" w:type="dxa"/>
          </w:tcPr>
          <w:p w:rsidR="00173649" w:rsidRDefault="004C405A">
            <w:r>
              <w:t>Nơi Sinh</w:t>
            </w:r>
          </w:p>
        </w:tc>
        <w:tc>
          <w:tcPr>
            <w:tcW w:w="4320" w:type="dxa"/>
          </w:tcPr>
          <w:p w:rsidR="00173649" w:rsidRDefault="004C405A">
            <w:r>
              <w:t>[_004_]</w:t>
            </w:r>
          </w:p>
        </w:tc>
      </w:tr>
      <w:tr w:rsidR="00173649">
        <w:tc>
          <w:tcPr>
            <w:tcW w:w="4320" w:type="dxa"/>
          </w:tcPr>
          <w:p w:rsidR="00173649" w:rsidRDefault="004C405A">
            <w:r>
              <w:t>Sđt</w:t>
            </w:r>
          </w:p>
        </w:tc>
        <w:tc>
          <w:tcPr>
            <w:tcW w:w="4320" w:type="dxa"/>
          </w:tcPr>
          <w:p w:rsidR="00173649" w:rsidRDefault="004C405A">
            <w:r>
              <w:t>[_005_]</w:t>
            </w:r>
          </w:p>
        </w:tc>
      </w:tr>
      <w:tr w:rsidR="00173649">
        <w:tc>
          <w:tcPr>
            <w:tcW w:w="4320" w:type="dxa"/>
          </w:tcPr>
          <w:p w:rsidR="00173649" w:rsidRDefault="004C405A">
            <w:r>
              <w:t>Email c</w:t>
            </w:r>
            <w:r>
              <w:t>ủ</w:t>
            </w:r>
            <w:r>
              <w:t>a b</w:t>
            </w:r>
            <w:r>
              <w:t>ạ</w:t>
            </w:r>
            <w:r>
              <w:t>n</w:t>
            </w:r>
          </w:p>
        </w:tc>
        <w:tc>
          <w:tcPr>
            <w:tcW w:w="4320" w:type="dxa"/>
          </w:tcPr>
          <w:p w:rsidR="00173649" w:rsidRDefault="004C405A">
            <w:r>
              <w:t>[_006_]</w:t>
            </w:r>
          </w:p>
        </w:tc>
      </w:tr>
    </w:tbl>
    <w:p w:rsidR="00173649" w:rsidRDefault="00173649"/>
    <w:p w:rsidR="00173649" w:rsidRDefault="004C405A">
      <w:r>
        <w:t>Qua thông tin tuy</w:t>
      </w:r>
      <w:r>
        <w:t>ể</w:t>
      </w:r>
      <w:r>
        <w:t>n d</w:t>
      </w:r>
      <w:r>
        <w:t>ụ</w:t>
      </w:r>
      <w:r>
        <w:t>ng c</w:t>
      </w:r>
      <w:r>
        <w:t>ủ</w:t>
      </w:r>
      <w:r>
        <w:t>a quý công ty đăng t</w:t>
      </w:r>
      <w:r>
        <w:t>ả</w:t>
      </w:r>
      <w:r>
        <w:t>i t</w:t>
      </w:r>
      <w:r>
        <w:t>ạ</w:t>
      </w:r>
      <w:r>
        <w:t>i TopCV.vn, tôi đư</w:t>
      </w:r>
      <w:r>
        <w:t>ợ</w:t>
      </w:r>
      <w:r>
        <w:t>c bi</w:t>
      </w:r>
      <w:r>
        <w:t>ế</w:t>
      </w:r>
      <w:r>
        <w:t>t Quý công ty đang có nhu c</w:t>
      </w:r>
      <w:r>
        <w:t>ầ</w:t>
      </w:r>
      <w:r>
        <w:t>u tuy</w:t>
      </w:r>
      <w:r>
        <w:t>ể</w:t>
      </w:r>
      <w:r>
        <w:t>n d</w:t>
      </w:r>
      <w:r>
        <w:t>ụ</w:t>
      </w:r>
      <w:r>
        <w:t>ng nhân viên cho v</w:t>
      </w:r>
      <w:r>
        <w:t>ị</w:t>
      </w:r>
      <w:r>
        <w:t xml:space="preserve"> trí Nhân viên K</w:t>
      </w:r>
      <w:r>
        <w:t>ế</w:t>
      </w:r>
      <w:r>
        <w:t xml:space="preserve"> toán. Tôi nh</w:t>
      </w:r>
      <w:r>
        <w:t>ậ</w:t>
      </w:r>
      <w:r>
        <w:t>n th</w:t>
      </w:r>
      <w:r>
        <w:t>ấ</w:t>
      </w:r>
      <w:r>
        <w:t>y đây là công vi</w:t>
      </w:r>
      <w:r>
        <w:t>ệ</w:t>
      </w:r>
      <w:r>
        <w:t>c r</w:t>
      </w:r>
      <w:r>
        <w:t>ấ</w:t>
      </w:r>
      <w:r>
        <w:t>t phù h</w:t>
      </w:r>
      <w:r>
        <w:t>ợ</w:t>
      </w:r>
      <w:r>
        <w:t>p v</w:t>
      </w:r>
      <w:r>
        <w:t>ớ</w:t>
      </w:r>
      <w:r>
        <w:t>i trình đ</w:t>
      </w:r>
      <w:r>
        <w:t>ộ</w:t>
      </w:r>
      <w:r>
        <w:t>, k</w:t>
      </w:r>
      <w:r>
        <w:t>ỹ</w:t>
      </w:r>
      <w:r>
        <w:t xml:space="preserve"> năng, kinh nghi</w:t>
      </w:r>
      <w:r>
        <w:t>ệ</w:t>
      </w:r>
      <w:r>
        <w:t>m mà b</w:t>
      </w:r>
      <w:r>
        <w:t>ả</w:t>
      </w:r>
      <w:r>
        <w:t>n thân</w:t>
      </w:r>
      <w:r>
        <w:t xml:space="preserve"> tôi đã đúc k</w:t>
      </w:r>
      <w:r>
        <w:t>ế</w:t>
      </w:r>
      <w:r>
        <w:t>t và tích lũy trong quá trình h</w:t>
      </w:r>
      <w:r>
        <w:t>ọ</w:t>
      </w:r>
      <w:r>
        <w:t>c t</w:t>
      </w:r>
      <w:r>
        <w:t>ậ</w:t>
      </w:r>
      <w:r>
        <w:t>p và làm vi</w:t>
      </w:r>
      <w:r>
        <w:t>ệ</w:t>
      </w:r>
      <w:r>
        <w:t>c t</w:t>
      </w:r>
      <w:r>
        <w:t>ừ</w:t>
      </w:r>
      <w:r>
        <w:t xml:space="preserve"> trư</w:t>
      </w:r>
      <w:r>
        <w:t>ớ</w:t>
      </w:r>
      <w:r>
        <w:t>c đ</w:t>
      </w:r>
      <w:r>
        <w:t>ế</w:t>
      </w:r>
      <w:r>
        <w:t>n nay.</w:t>
      </w:r>
      <w:r>
        <w:br/>
      </w:r>
      <w:r>
        <w:br/>
        <w:t>Tôi t</w:t>
      </w:r>
      <w:r>
        <w:t>ố</w:t>
      </w:r>
      <w:r>
        <w:t>t nghi</w:t>
      </w:r>
      <w:r>
        <w:t>ệ</w:t>
      </w:r>
      <w:r>
        <w:t>p C</w:t>
      </w:r>
      <w:r>
        <w:t>ử</w:t>
      </w:r>
      <w:r>
        <w:t xml:space="preserve"> nhân ngành [_007_] t</w:t>
      </w:r>
      <w:r>
        <w:t>ạ</w:t>
      </w:r>
      <w:r>
        <w:t>i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[_008_]. Sau khi t</w:t>
      </w:r>
      <w:r>
        <w:t>ố</w:t>
      </w:r>
      <w:r>
        <w:t>t nghi</w:t>
      </w:r>
      <w:r>
        <w:t>ệ</w:t>
      </w:r>
      <w:r>
        <w:t>p, tôi làm vi</w:t>
      </w:r>
      <w:r>
        <w:t>ệ</w:t>
      </w:r>
      <w:r>
        <w:t xml:space="preserve">c </w:t>
      </w:r>
      <w:r>
        <w:t>ở</w:t>
      </w:r>
      <w:r>
        <w:t xml:space="preserve"> v</w:t>
      </w:r>
      <w:r>
        <w:t>ị</w:t>
      </w:r>
      <w:r>
        <w:t xml:space="preserve"> trí [_009_] t</w:t>
      </w:r>
      <w:r>
        <w:t>ạ</w:t>
      </w:r>
      <w:r>
        <w:t>i Công ty [_0010_]. V</w:t>
      </w:r>
      <w:r>
        <w:t>ớ</w:t>
      </w:r>
      <w:r>
        <w:t>i [_0011_] năm làm vi</w:t>
      </w:r>
      <w:r>
        <w:t>ệ</w:t>
      </w:r>
      <w:r>
        <w:t>c, tôi đã tí</w:t>
      </w:r>
      <w:r>
        <w:t>ch lũy đư</w:t>
      </w:r>
      <w:r>
        <w:t>ợ</w:t>
      </w:r>
      <w:r>
        <w:t>c nhi</w:t>
      </w:r>
      <w:r>
        <w:t>ề</w:t>
      </w:r>
      <w:r>
        <w:t>u kinh nghi</w:t>
      </w:r>
      <w:r>
        <w:t>ệ</w:t>
      </w:r>
      <w:r>
        <w:t>m như:</w:t>
      </w:r>
      <w:r>
        <w:br/>
        <w:t>- Am hi</w:t>
      </w:r>
      <w:r>
        <w:t>ể</w:t>
      </w:r>
      <w:r>
        <w:t>u Lu</w:t>
      </w:r>
      <w:r>
        <w:t>ậ</w:t>
      </w:r>
      <w:r>
        <w:t>t và Quy đ</w:t>
      </w:r>
      <w:r>
        <w:t>ị</w:t>
      </w:r>
      <w:r>
        <w:t>nh c</w:t>
      </w:r>
      <w:r>
        <w:t>ủ</w:t>
      </w:r>
      <w:r>
        <w:t>a Nhà nư</w:t>
      </w:r>
      <w:r>
        <w:t>ớ</w:t>
      </w:r>
      <w:r>
        <w:t>c v</w:t>
      </w:r>
      <w:r>
        <w:t>ề</w:t>
      </w:r>
      <w:r>
        <w:t xml:space="preserve"> k</w:t>
      </w:r>
      <w:r>
        <w:t>ế</w:t>
      </w:r>
      <w:r>
        <w:t xml:space="preserve"> toán, thu</w:t>
      </w:r>
      <w:r>
        <w:t>ế</w:t>
      </w:r>
      <w:r>
        <w:t>.</w:t>
      </w:r>
      <w:r>
        <w:br/>
        <w:t>- T</w:t>
      </w:r>
      <w:r>
        <w:t>ổ</w:t>
      </w:r>
      <w:r>
        <w:t>ng h</w:t>
      </w:r>
      <w:r>
        <w:t>ợ</w:t>
      </w:r>
      <w:r>
        <w:t>p hóa đơn, ch</w:t>
      </w:r>
      <w:r>
        <w:t>ứ</w:t>
      </w:r>
      <w:r>
        <w:t>ng t</w:t>
      </w:r>
      <w:r>
        <w:t>ừ</w:t>
      </w:r>
      <w:r>
        <w:t>, s</w:t>
      </w:r>
      <w:r>
        <w:t>ổ</w:t>
      </w:r>
      <w:r>
        <w:t xml:space="preserve"> sách c</w:t>
      </w:r>
      <w:r>
        <w:t>ủ</w:t>
      </w:r>
      <w:r>
        <w:t>a công ty.</w:t>
      </w:r>
      <w:r>
        <w:br/>
        <w:t>- L</w:t>
      </w:r>
      <w:r>
        <w:t>ậ</w:t>
      </w:r>
      <w:r>
        <w:t>p Báo cáo thu</w:t>
      </w:r>
      <w:r>
        <w:t>ế</w:t>
      </w:r>
      <w:r>
        <w:t xml:space="preserve"> GTGT, BCTC, TNCN, TNDN theo đ</w:t>
      </w:r>
      <w:r>
        <w:t>ị</w:t>
      </w:r>
      <w:r>
        <w:t>nh k</w:t>
      </w:r>
      <w:r>
        <w:t>ỳ</w:t>
      </w:r>
      <w:r>
        <w:t>.</w:t>
      </w:r>
      <w:r>
        <w:br/>
        <w:t>- Theo dõi hàng nh</w:t>
      </w:r>
      <w:r>
        <w:t>ậ</w:t>
      </w:r>
      <w:r>
        <w:t>p - xu</w:t>
      </w:r>
      <w:r>
        <w:t>ấ</w:t>
      </w:r>
      <w:r>
        <w:t>t - t</w:t>
      </w:r>
      <w:r>
        <w:t>ồ</w:t>
      </w:r>
      <w:r>
        <w:t>n kho.</w:t>
      </w:r>
      <w:r>
        <w:br/>
        <w:t>- Giao d</w:t>
      </w:r>
      <w:r>
        <w:t>ị</w:t>
      </w:r>
      <w:r>
        <w:t>ch v</w:t>
      </w:r>
      <w:r>
        <w:t>ớ</w:t>
      </w:r>
      <w:r>
        <w:t>i N</w:t>
      </w:r>
      <w:r>
        <w:t>gân hàng, b</w:t>
      </w:r>
      <w:r>
        <w:t>ả</w:t>
      </w:r>
      <w:r>
        <w:t>o hi</w:t>
      </w:r>
      <w:r>
        <w:t>ể</w:t>
      </w:r>
      <w:r>
        <w:t>m và gi</w:t>
      </w:r>
      <w:r>
        <w:t>ả</w:t>
      </w:r>
      <w:r>
        <w:t>i quy</w:t>
      </w:r>
      <w:r>
        <w:t>ế</w:t>
      </w:r>
      <w:r>
        <w:t>t các v</w:t>
      </w:r>
      <w:r>
        <w:t>ấ</w:t>
      </w:r>
      <w:r>
        <w:t>n đ</w:t>
      </w:r>
      <w:r>
        <w:t>ề</w:t>
      </w:r>
      <w:r>
        <w:t xml:space="preserve"> phát sinh.</w:t>
      </w:r>
      <w:r>
        <w:br/>
        <w:t>- Ngoài ra tôi s</w:t>
      </w:r>
      <w:r>
        <w:t>ử</w:t>
      </w:r>
      <w:r>
        <w:t xml:space="preserve"> d</w:t>
      </w:r>
      <w:r>
        <w:t>ụ</w:t>
      </w:r>
      <w:r>
        <w:t>ng thành th</w:t>
      </w:r>
      <w:r>
        <w:t>ạ</w:t>
      </w:r>
      <w:r>
        <w:t>o tin h</w:t>
      </w:r>
      <w:r>
        <w:t>ọ</w:t>
      </w:r>
      <w:r>
        <w:t>c văn phòng, s</w:t>
      </w:r>
      <w:r>
        <w:t>ử</w:t>
      </w:r>
      <w:r>
        <w:t xml:space="preserve"> d</w:t>
      </w:r>
      <w:r>
        <w:t>ụ</w:t>
      </w:r>
      <w:r>
        <w:t>ng t</w:t>
      </w:r>
      <w:r>
        <w:t>ố</w:t>
      </w:r>
      <w:r>
        <w:t>t ph</w:t>
      </w:r>
      <w:r>
        <w:t>ầ</w:t>
      </w:r>
      <w:r>
        <w:t>n m</w:t>
      </w:r>
      <w:r>
        <w:t>ề</w:t>
      </w:r>
      <w:r>
        <w:t>m k</w:t>
      </w:r>
      <w:r>
        <w:t>ế</w:t>
      </w:r>
      <w:r>
        <w:t xml:space="preserve"> toán Fast, PM k</w:t>
      </w:r>
      <w:r>
        <w:t>ế</w:t>
      </w:r>
      <w:r>
        <w:t xml:space="preserve"> toán Misa, PM Bravo.</w:t>
      </w:r>
      <w:r>
        <w:br/>
      </w:r>
      <w:r>
        <w:br/>
        <w:t>Tôi cũng hi</w:t>
      </w:r>
      <w:r>
        <w:t>ể</w:t>
      </w:r>
      <w:r>
        <w:t>u ngoài nh</w:t>
      </w:r>
      <w:r>
        <w:t>ữ</w:t>
      </w:r>
      <w:r>
        <w:t>ng yêu c</w:t>
      </w:r>
      <w:r>
        <w:t>ầ</w:t>
      </w:r>
      <w:r>
        <w:t>u trên, v</w:t>
      </w:r>
      <w:r>
        <w:t>ị</w:t>
      </w:r>
      <w:r>
        <w:t xml:space="preserve"> trí Quý công ty đang tuy</w:t>
      </w:r>
      <w:r>
        <w:t>ể</w:t>
      </w:r>
      <w:r>
        <w:t>n d</w:t>
      </w:r>
      <w:r>
        <w:t>ụ</w:t>
      </w:r>
      <w:r>
        <w:t>ng còn đòi h</w:t>
      </w:r>
      <w:r>
        <w:t>ỏ</w:t>
      </w:r>
      <w:r>
        <w:t>i ngư</w:t>
      </w:r>
      <w:r>
        <w:t>ờ</w:t>
      </w:r>
      <w:r>
        <w:t>i có k</w:t>
      </w:r>
      <w:r>
        <w:t>ỹ</w:t>
      </w:r>
      <w:r>
        <w:t xml:space="preserve"> năng làm vi</w:t>
      </w:r>
      <w:r>
        <w:t>ệ</w:t>
      </w:r>
      <w:r>
        <w:t>c đ</w:t>
      </w:r>
      <w:r>
        <w:t>ộ</w:t>
      </w:r>
      <w:r>
        <w:t>c l</w:t>
      </w:r>
      <w:r>
        <w:t>ậ</w:t>
      </w:r>
      <w:r>
        <w:t>p cũng như làm vi</w:t>
      </w:r>
      <w:r>
        <w:t>ệ</w:t>
      </w:r>
      <w:r>
        <w:t>c theo nhóm, có tinh th</w:t>
      </w:r>
      <w:r>
        <w:t>ầ</w:t>
      </w:r>
      <w:r>
        <w:t>n trách nhi</w:t>
      </w:r>
      <w:r>
        <w:t>ệ</w:t>
      </w:r>
      <w:r>
        <w:t>m và ch</w:t>
      </w:r>
      <w:r>
        <w:t>ị</w:t>
      </w:r>
      <w:r>
        <w:t>u đư</w:t>
      </w:r>
      <w:r>
        <w:t>ợ</w:t>
      </w:r>
      <w:r>
        <w:t>c áp l</w:t>
      </w:r>
      <w:r>
        <w:t>ự</w:t>
      </w:r>
      <w:r>
        <w:t>c cao trong công vi</w:t>
      </w:r>
      <w:r>
        <w:t>ệ</w:t>
      </w:r>
      <w:r>
        <w:t>c.</w:t>
      </w:r>
      <w:r>
        <w:br/>
      </w:r>
      <w:r>
        <w:br/>
        <w:t>V</w:t>
      </w:r>
      <w:r>
        <w:t>ớ</w:t>
      </w:r>
      <w:r>
        <w:t>i nh</w:t>
      </w:r>
      <w:r>
        <w:t>ữ</w:t>
      </w:r>
      <w:r>
        <w:t>ng kh</w:t>
      </w:r>
      <w:r>
        <w:t>ả</w:t>
      </w:r>
      <w:r>
        <w:t xml:space="preserve"> năng và tính cách trên, tôi tin mình có th</w:t>
      </w:r>
      <w:r>
        <w:t>ể</w:t>
      </w:r>
      <w:r>
        <w:t xml:space="preserve"> đ</w:t>
      </w:r>
      <w:r>
        <w:t>ả</w:t>
      </w:r>
      <w:r>
        <w:t>m nh</w:t>
      </w:r>
      <w:r>
        <w:t>ậ</w:t>
      </w:r>
      <w:r>
        <w:t>n t</w:t>
      </w:r>
      <w:r>
        <w:t>ố</w:t>
      </w:r>
      <w:r>
        <w:t>t v</w:t>
      </w:r>
      <w:r>
        <w:t>ị</w:t>
      </w:r>
      <w:r>
        <w:t xml:space="preserve"> trí Nhân viên K</w:t>
      </w:r>
      <w:r>
        <w:t>ế</w:t>
      </w:r>
      <w:r>
        <w:t xml:space="preserve"> toán t</w:t>
      </w:r>
      <w:r>
        <w:t>ạ</w:t>
      </w:r>
      <w:r>
        <w:t>i Quý công ty. Tôi r</w:t>
      </w:r>
      <w:r>
        <w:t>ấ</w:t>
      </w:r>
      <w:r>
        <w:t>t mon</w:t>
      </w:r>
      <w:r>
        <w:t>g Quý công ty có th</w:t>
      </w:r>
      <w:r>
        <w:t>ể</w:t>
      </w:r>
      <w:r>
        <w:t xml:space="preserve"> s</w:t>
      </w:r>
      <w:r>
        <w:t>ắ</w:t>
      </w:r>
      <w:r>
        <w:t>p x</w:t>
      </w:r>
      <w:r>
        <w:t>ế</w:t>
      </w:r>
      <w:r>
        <w:t>p cho tôi có m</w:t>
      </w:r>
      <w:r>
        <w:t>ộ</w:t>
      </w:r>
      <w:r>
        <w:t>t bu</w:t>
      </w:r>
      <w:r>
        <w:t>ổ</w:t>
      </w:r>
      <w:r>
        <w:t>i ph</w:t>
      </w:r>
      <w:r>
        <w:t>ỏ</w:t>
      </w:r>
      <w:r>
        <w:t>ng v</w:t>
      </w:r>
      <w:r>
        <w:t>ấ</w:t>
      </w:r>
      <w:r>
        <w:t>n đ</w:t>
      </w:r>
      <w:r>
        <w:t>ể</w:t>
      </w:r>
      <w:r>
        <w:t xml:space="preserve"> trình bày rõ hơn kh</w:t>
      </w:r>
      <w:r>
        <w:t>ả</w:t>
      </w:r>
      <w:r>
        <w:t xml:space="preserve"> năng c</w:t>
      </w:r>
      <w:r>
        <w:t>ủ</w:t>
      </w:r>
      <w:r>
        <w:t>a mình.</w:t>
      </w:r>
      <w:r>
        <w:br/>
      </w:r>
      <w:r>
        <w:br/>
      </w:r>
      <w:r>
        <w:lastRenderedPageBreak/>
        <w:t>M</w:t>
      </w:r>
      <w:r>
        <w:t>ọ</w:t>
      </w:r>
      <w:r>
        <w:t>i liên h</w:t>
      </w:r>
      <w:r>
        <w:t>ệ</w:t>
      </w:r>
      <w:r>
        <w:t xml:space="preserve"> v</w:t>
      </w:r>
      <w:r>
        <w:t>ề</w:t>
      </w:r>
      <w:r>
        <w:t xml:space="preserve"> l</w:t>
      </w:r>
      <w:r>
        <w:t>ị</w:t>
      </w:r>
      <w:r>
        <w:t>ch ph</w:t>
      </w:r>
      <w:r>
        <w:t>ỏ</w:t>
      </w:r>
      <w:r>
        <w:t>ng v</w:t>
      </w:r>
      <w:r>
        <w:t>ấ</w:t>
      </w:r>
      <w:r>
        <w:t>n hay thông tin v</w:t>
      </w:r>
      <w:r>
        <w:t>ề</w:t>
      </w:r>
      <w:r>
        <w:t xml:space="preserve"> h</w:t>
      </w:r>
      <w:r>
        <w:t>ồ</w:t>
      </w:r>
      <w:r>
        <w:t xml:space="preserve"> sơ </w:t>
      </w:r>
      <w:r>
        <w:t>ứ</w:t>
      </w:r>
      <w:r>
        <w:t>ng tuy</w:t>
      </w:r>
      <w:r>
        <w:t>ể</w:t>
      </w:r>
      <w:r>
        <w:t>n, xin vui lòng liên l</w:t>
      </w:r>
      <w:r>
        <w:t>ạ</w:t>
      </w:r>
      <w:r>
        <w:t>c 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i:...</w:t>
      </w:r>
      <w:r>
        <w:br/>
      </w:r>
      <w:r>
        <w:br/>
        <w:t>Xin chân thành c</w:t>
      </w:r>
      <w:r>
        <w:t>ả</w:t>
      </w:r>
      <w:r>
        <w:t>m ơn và trân tr</w:t>
      </w:r>
      <w:r>
        <w:t>ọ</w:t>
      </w:r>
      <w:r>
        <w:t>ng kính chào!</w:t>
      </w:r>
    </w:p>
    <w:p w:rsidR="00173649" w:rsidRDefault="004C405A">
      <w:r>
        <w:t>Hà N</w:t>
      </w:r>
      <w:r>
        <w:t>ộ</w:t>
      </w:r>
      <w:r>
        <w:t>i, ngày [_0012_] tháng [_0013_] năm [_0014_]</w:t>
      </w:r>
    </w:p>
    <w:p w:rsidR="00173649" w:rsidRDefault="004C405A">
      <w:r>
        <w:t>Ngư</w:t>
      </w:r>
      <w:r>
        <w:t>ờ</w:t>
      </w:r>
      <w:r>
        <w:t>i vi</w:t>
      </w:r>
      <w:r>
        <w:t>ế</w:t>
      </w:r>
      <w:r>
        <w:t>t đơn</w:t>
      </w:r>
    </w:p>
    <w:p w:rsidR="00173649" w:rsidRDefault="004C405A">
      <w:r>
        <w:t>[_0015_]</w:t>
      </w:r>
    </w:p>
    <w:sectPr w:rsidR="001736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3649"/>
    <w:rsid w:val="0029639D"/>
    <w:rsid w:val="00326F90"/>
    <w:rsid w:val="004C40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69B7B67-F99D-4D51-A71C-A8976CB5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A891D5-689E-4856-878A-13C5CEC0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HAPPY</cp:lastModifiedBy>
  <cp:revision>2</cp:revision>
  <dcterms:created xsi:type="dcterms:W3CDTF">2013-12-23T23:15:00Z</dcterms:created>
  <dcterms:modified xsi:type="dcterms:W3CDTF">2025-04-17T07:21:00Z</dcterms:modified>
  <cp:category/>
</cp:coreProperties>
</file>