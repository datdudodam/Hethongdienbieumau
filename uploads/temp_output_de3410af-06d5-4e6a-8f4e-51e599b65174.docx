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t>CỘNG HÒA XÃ HỘI CHỦ NGHĨA VIỆT NAM</w:t>
      </w:r>
    </w:p>
    <w:p w:rsidR="00173649" w:rsidRDefault="003075D9">
      <w:pPr>
        <w:jc w:val="center"/>
      </w:pPr>
      <w:r>
        <w:t>Độc lập – Tự do – Hạnh phúc</w:t>
      </w:r>
    </w:p>
    <w:p w:rsidR="00173649" w:rsidRDefault="00173649">
      <w:r/>
    </w:p>
    <w:p w:rsidR="00173649" w:rsidRDefault="003075D9">
      <w:pPr>
        <w:jc w:val="center"/>
      </w:pPr>
      <w: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f</w:t>
            </w:r>
          </w:p>
        </w:tc>
      </w:tr>
      <w:tr w:rsidR="00173649">
        <w:tc>
          <w:tcPr>
            <w:tcW w:w="4320" w:type="dxa"/>
          </w:tcPr>
          <w:p w:rsidR="00173649" w:rsidRDefault="003075D9">
            <w:r>
              <w:t>Email</w:t>
            </w:r>
          </w:p>
        </w:tc>
        <w:tc>
          <w:tcPr>
            <w:tcW w:w="4320" w:type="dxa"/>
          </w:tcPr>
          <w:p w:rsidR="00173649" w:rsidRDefault="003075D9">
            <w:r>
              <w:t>f</w:t>
            </w:r>
          </w:p>
        </w:tc>
      </w:tr>
      <w:tr w:rsidR="00173649">
        <w:tc>
          <w:tcPr>
            <w:tcW w:w="4320" w:type="dxa"/>
          </w:tcPr>
          <w:p w:rsidR="00173649" w:rsidRDefault="003075D9">
            <w:r>
              <w:t>Bạn đời</w:t>
            </w:r>
          </w:p>
        </w:tc>
        <w:tc>
          <w:tcPr>
            <w:tcW w:w="4320" w:type="dxa"/>
          </w:tcPr>
          <w:p w:rsidR="00173649" w:rsidRDefault="003075D9">
            <w:r>
              <w:t>Trang</w:t>
            </w:r>
          </w:p>
        </w:tc>
      </w:tr>
      <w:tr w:rsidR="00173649">
        <w:tc>
          <w:tcPr>
            <w:tcW w:w="4320" w:type="dxa"/>
          </w:tcPr>
          <w:p w:rsidR="00173649" w:rsidRDefault="003075D9">
            <w:r>
              <w:t>Nơi Sinh</w:t>
            </w:r>
          </w:p>
        </w:tc>
        <w:tc>
          <w:tcPr>
            <w:tcW w:w="4320" w:type="dxa"/>
          </w:tcPr>
          <w:p w:rsidR="00173649" w:rsidRDefault="003075D9">
            <w:r>
              <w:t>Năm căn</w:t>
            </w:r>
          </w:p>
        </w:tc>
      </w:tr>
      <w:tr w:rsidR="00173649">
        <w:tc>
          <w:tcPr>
            <w:tcW w:w="4320" w:type="dxa"/>
          </w:tcPr>
          <w:p w:rsidR="00173649" w:rsidRDefault="003075D9">
            <w:r>
              <w:t>Sđt</w:t>
            </w:r>
          </w:p>
        </w:tc>
        <w:tc>
          <w:tcPr>
            <w:tcW w:w="4320" w:type="dxa"/>
          </w:tcPr>
          <w:p w:rsidR="00173649" w:rsidRDefault="003075D9">
            <w:r>
              <w:t>f</w:t>
            </w:r>
          </w:p>
        </w:tc>
      </w:tr>
      <w:tr w:rsidR="00173649">
        <w:tc>
          <w:tcPr>
            <w:tcW w:w="4320" w:type="dxa"/>
          </w:tcPr>
          <w:p w:rsidR="00173649" w:rsidRDefault="003075D9">
            <w:r>
              <w:t>Email của bạn</w:t>
            </w:r>
          </w:p>
        </w:tc>
        <w:tc>
          <w:tcPr>
            <w:tcW w:w="4320" w:type="dxa"/>
          </w:tcPr>
          <w:p w:rsidR="00173649" w:rsidRDefault="003075D9">
            <w:r>
              <w:t>f</w:t>
            </w:r>
          </w:p>
        </w:tc>
      </w:tr>
    </w:tbl>
    <w:p w:rsidR="00173649" w:rsidRDefault="00173649">
      <w:r/>
    </w:p>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f tại Trường Đại học f. Sau khi tốt nghiệp, tôi làm việc ở vị trí f tại Công ty f. Với f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sidR="00173649" w:rsidRDefault="003075D9">
      <w:r>
        <w:t>Hà Nội, ngày f tháng f năm f</w:t>
      </w:r>
    </w:p>
    <w:p w:rsidR="00173649" w:rsidRDefault="003075D9">
      <w:r>
        <w:t>Người viết đơn</w:t>
      </w:r>
    </w:p>
    <w:p w:rsidR="00173649" w:rsidRDefault="003075D9">
      <w:r>
        <w:t>đạt</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A01-CD13-432A-A026-2E557D7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3</cp:revision>
  <dcterms:created xsi:type="dcterms:W3CDTF">2013-12-23T23:15:00Z</dcterms:created>
  <dcterms:modified xsi:type="dcterms:W3CDTF">2025-04-17T07:24:00Z</dcterms:modified>
  <cp:category/>
</cp:coreProperties>
</file>