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73C" w:rsidRDefault="0006314A">
      <w:r>
        <w:t>CỘNG HÒA XÃ HỘI CHỦ NGHĨA VIỆT NAM</w:t>
      </w:r>
      <w:r>
        <w:br/>
      </w:r>
      <w:r>
        <w:br/>
        <w:t>Độc lập – Tự do – Hạnh phúc</w:t>
      </w:r>
    </w:p>
    <w:p w:rsidR="00E3273C" w:rsidRDefault="0006314A">
      <w:r>
        <w:br/>
        <w:t>ĐƠN XIN VIỆC</w:t>
      </w:r>
      <w:r>
        <w:br/>
      </w:r>
    </w:p>
    <w:p w:rsidR="0006314A" w:rsidRDefault="00250D08">
      <w:proofErr w:type="spellStart"/>
      <w:r>
        <w:t>Ngày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: </w:t>
      </w:r>
      <w:r w:rsidR="00046BE5">
        <w:tab/>
      </w:r>
      <w:r w:rsidR="00A121F0">
        <w:t>_________________________</w:t>
      </w:r>
    </w:p>
    <w:p w:rsidR="00E3273C" w:rsidRDefault="0006314A">
      <w:proofErr w:type="spellStart"/>
      <w:r>
        <w:t>Hộp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 w:rsidR="00250D08">
        <w:t>: [_0010</w:t>
      </w:r>
      <w:r>
        <w:t>_]</w:t>
      </w:r>
    </w:p>
    <w:p w:rsidR="00E3273C" w:rsidRDefault="00250D08">
      <w:proofErr w:type="spellStart"/>
      <w:r>
        <w:t>Quê</w:t>
      </w:r>
      <w:proofErr w:type="spellEnd"/>
      <w:r>
        <w:t xml:space="preserve"> </w:t>
      </w:r>
      <w:proofErr w:type="spellStart"/>
      <w:r>
        <w:t>quán</w:t>
      </w:r>
      <w:proofErr w:type="spellEnd"/>
      <w:r w:rsidR="00463F65">
        <w:t xml:space="preserve">:    </w:t>
      </w:r>
      <w:r>
        <w:t>[_004</w:t>
      </w:r>
      <w:r w:rsidR="0006314A">
        <w:t>_]</w:t>
      </w:r>
      <w:r w:rsidR="00463F65">
        <w:t xml:space="preserve">                        </w:t>
      </w:r>
      <w:r w:rsidR="00463F65">
        <w:tab/>
      </w:r>
      <w:proofErr w:type="spellStart"/>
      <w:r w:rsidR="0006314A">
        <w:t>Số</w:t>
      </w:r>
      <w:proofErr w:type="spellEnd"/>
      <w:r w:rsidR="0006314A">
        <w:t xml:space="preserve"> </w:t>
      </w:r>
      <w:proofErr w:type="spellStart"/>
      <w:r w:rsidR="0006314A">
        <w:t>điện</w:t>
      </w:r>
      <w:proofErr w:type="spellEnd"/>
      <w:r w:rsidR="0006314A">
        <w:t xml:space="preserve"> </w:t>
      </w:r>
      <w:proofErr w:type="spellStart"/>
      <w:r w:rsidR="0006314A">
        <w:t>thoại</w:t>
      </w:r>
      <w:proofErr w:type="spellEnd"/>
      <w:r w:rsidR="0006314A">
        <w:t xml:space="preserve"> </w:t>
      </w:r>
      <w:proofErr w:type="spellStart"/>
      <w:r w:rsidR="0006314A">
        <w:t>liên</w:t>
      </w:r>
      <w:proofErr w:type="spellEnd"/>
      <w:r w:rsidR="0006314A">
        <w:t xml:space="preserve"> </w:t>
      </w:r>
      <w:proofErr w:type="spellStart"/>
      <w:r w:rsidR="0006314A">
        <w:t>hệ</w:t>
      </w:r>
      <w:proofErr w:type="spellEnd"/>
      <w:r w:rsidR="0006314A">
        <w:t>:</w:t>
      </w:r>
      <w:r w:rsidRPr="00250D08">
        <w:t xml:space="preserve"> </w:t>
      </w:r>
      <w:r w:rsidR="00463F65">
        <w:t xml:space="preserve"> </w:t>
      </w:r>
      <w:r>
        <w:t>[_0023423_]</w:t>
      </w:r>
    </w:p>
    <w:p w:rsidR="00E3273C" w:rsidRDefault="0006314A">
      <w:proofErr w:type="spellStart"/>
      <w:r>
        <w:t>Thư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 w:rsidR="00250D08">
        <w:t xml:space="preserve"> </w:t>
      </w:r>
      <w:proofErr w:type="spellStart"/>
      <w:r w:rsidR="00250D08">
        <w:t>cá</w:t>
      </w:r>
      <w:proofErr w:type="spellEnd"/>
      <w:r w:rsidR="00250D08">
        <w:t xml:space="preserve"> </w:t>
      </w:r>
      <w:proofErr w:type="spellStart"/>
      <w:r w:rsidR="00250D08">
        <w:t>nhân</w:t>
      </w:r>
      <w:proofErr w:type="spellEnd"/>
      <w:r w:rsidR="00250D08">
        <w:t>: [_005</w:t>
      </w:r>
      <w:r>
        <w:t>_]</w:t>
      </w:r>
      <w:r w:rsidR="00463F65">
        <w:tab/>
      </w:r>
      <w:r w:rsidR="00463F65">
        <w:tab/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nghiệ</w:t>
      </w:r>
      <w:r w:rsidR="00250D08">
        <w:t>p</w:t>
      </w:r>
      <w:proofErr w:type="spellEnd"/>
      <w:r w:rsidR="00250D08">
        <w:t>: [_002</w:t>
      </w:r>
      <w:r>
        <w:t>_]</w:t>
      </w:r>
    </w:p>
    <w:p w:rsidR="00E3273C" w:rsidRDefault="0006314A">
      <w:proofErr w:type="spellStart"/>
      <w:r>
        <w:t>Ngành</w:t>
      </w:r>
      <w:proofErr w:type="spellEnd"/>
      <w:r>
        <w:t xml:space="preserve"> </w:t>
      </w:r>
      <w:proofErr w:type="spellStart"/>
      <w:r>
        <w:t>học</w:t>
      </w:r>
      <w:proofErr w:type="spellEnd"/>
      <w:r>
        <w:t>:</w:t>
      </w:r>
      <w:r w:rsidRPr="0006314A">
        <w:t xml:space="preserve"> </w:t>
      </w:r>
      <w:r w:rsidR="00250D08">
        <w:t>[_0015</w:t>
      </w:r>
      <w:r>
        <w:t>_]</w:t>
      </w:r>
      <w:r w:rsidR="00463F65">
        <w:tab/>
      </w:r>
      <w:r w:rsidR="00463F65">
        <w:tab/>
      </w:r>
      <w:r w:rsidR="00463F65">
        <w:tab/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trướ</w:t>
      </w:r>
      <w:r w:rsidR="00250D08">
        <w:t>c</w:t>
      </w:r>
      <w:proofErr w:type="spellEnd"/>
      <w:r w:rsidR="00250D08">
        <w:t xml:space="preserve"> </w:t>
      </w:r>
      <w:proofErr w:type="spellStart"/>
      <w:r w:rsidR="00250D08">
        <w:t>đây</w:t>
      </w:r>
      <w:proofErr w:type="spellEnd"/>
      <w:r w:rsidR="00250D08">
        <w:t>: [_020</w:t>
      </w:r>
      <w:r>
        <w:t>_]</w:t>
      </w:r>
    </w:p>
    <w:p w:rsidR="009C7304" w:rsidRDefault="0006314A">
      <w:proofErr w:type="spellStart"/>
      <w:r>
        <w:t>Tên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cũ</w:t>
      </w:r>
      <w:proofErr w:type="spellEnd"/>
      <w:r>
        <w:t>:</w:t>
      </w:r>
      <w:r w:rsidRPr="0006314A">
        <w:t xml:space="preserve"> </w:t>
      </w:r>
      <w:r w:rsidR="00250D08">
        <w:t>[_070</w:t>
      </w:r>
      <w:r>
        <w:t>_]</w:t>
      </w:r>
      <w:r w:rsidR="00432254">
        <w:tab/>
      </w:r>
      <w:r w:rsidR="00432254">
        <w:tab/>
      </w:r>
      <w:r w:rsidR="00432254">
        <w:tab/>
      </w:r>
      <w:proofErr w:type="spellStart"/>
      <w:r>
        <w:t>Số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</w:t>
      </w:r>
      <w:r w:rsidR="00250D08">
        <w:t>c</w:t>
      </w:r>
      <w:proofErr w:type="spellEnd"/>
      <w:r w:rsidR="00250D08">
        <w:t xml:space="preserve">: </w:t>
      </w:r>
      <w:proofErr w:type="gramStart"/>
      <w:r w:rsidR="00250D08">
        <w:t>_[</w:t>
      </w:r>
      <w:proofErr w:type="gramEnd"/>
      <w:r w:rsidR="00250D08">
        <w:t>_16</w:t>
      </w:r>
      <w:r>
        <w:t>_]</w:t>
      </w:r>
    </w:p>
    <w:p w:rsidR="00E3273C" w:rsidRDefault="0006314A">
      <w:proofErr w:type="spellStart"/>
      <w:r>
        <w:t>Ngày</w:t>
      </w:r>
      <w:proofErr w:type="spellEnd"/>
      <w:r>
        <w:t xml:space="preserve"> </w:t>
      </w:r>
      <w:proofErr w:type="spellStart"/>
      <w:r>
        <w:t>nộ</w:t>
      </w:r>
      <w:r w:rsidR="00250D08">
        <w:t>p</w:t>
      </w:r>
      <w:proofErr w:type="spellEnd"/>
      <w:r w:rsidR="00250D08">
        <w:t xml:space="preserve"> </w:t>
      </w:r>
      <w:proofErr w:type="spellStart"/>
      <w:r w:rsidR="00250D08">
        <w:t>đơn</w:t>
      </w:r>
      <w:proofErr w:type="spellEnd"/>
      <w:r w:rsidR="00250D08">
        <w:t>: [_0423</w:t>
      </w:r>
      <w:r>
        <w:t>_]</w:t>
      </w:r>
      <w:r w:rsidR="009C7304">
        <w:tab/>
      </w:r>
      <w:r w:rsidR="009C7304">
        <w:tab/>
      </w:r>
      <w:proofErr w:type="spellStart"/>
      <w:r>
        <w:t>Tháng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đơn</w:t>
      </w:r>
      <w:proofErr w:type="spellEnd"/>
      <w:r>
        <w:t>:</w:t>
      </w:r>
      <w:r w:rsidRPr="0006314A">
        <w:t xml:space="preserve"> </w:t>
      </w:r>
      <w:r w:rsidR="00250D08">
        <w:t>[_555</w:t>
      </w:r>
      <w:r>
        <w:t>_]</w:t>
      </w:r>
    </w:p>
    <w:p w:rsidR="00E3273C" w:rsidRDefault="0006314A">
      <w:proofErr w:type="spellStart"/>
      <w:r>
        <w:t>Năm</w:t>
      </w:r>
      <w:proofErr w:type="spellEnd"/>
      <w:r>
        <w:t xml:space="preserve"> </w:t>
      </w:r>
      <w:proofErr w:type="spellStart"/>
      <w:r>
        <w:t>nộ</w:t>
      </w:r>
      <w:r w:rsidR="00250D08">
        <w:t>p</w:t>
      </w:r>
      <w:proofErr w:type="spellEnd"/>
      <w:r w:rsidR="00250D08">
        <w:t xml:space="preserve"> </w:t>
      </w:r>
      <w:proofErr w:type="spellStart"/>
      <w:r w:rsidR="00250D08">
        <w:t>đơn</w:t>
      </w:r>
      <w:proofErr w:type="spellEnd"/>
      <w:r w:rsidR="00250D08">
        <w:t>: [_033</w:t>
      </w:r>
      <w:r>
        <w:t>7_]</w:t>
      </w:r>
      <w:r w:rsidR="009C7304">
        <w:tab/>
      </w:r>
      <w:r w:rsidR="009C7304">
        <w:tab/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tuyể</w:t>
      </w:r>
      <w:r w:rsidR="00250D08">
        <w:t>n</w:t>
      </w:r>
      <w:proofErr w:type="spellEnd"/>
      <w:r w:rsidR="00250D08">
        <w:t xml:space="preserve">: </w:t>
      </w:r>
      <w:proofErr w:type="gramStart"/>
      <w:r w:rsidR="00250D08">
        <w:t>_[</w:t>
      </w:r>
      <w:proofErr w:type="gramEnd"/>
      <w:r w:rsidR="00250D08">
        <w:t>_022</w:t>
      </w:r>
      <w:r>
        <w:t>_]</w:t>
      </w:r>
    </w:p>
    <w:p w:rsidR="00C33881" w:rsidRDefault="0006314A" w:rsidP="00C33881">
      <w:pPr>
        <w:jc w:val="both"/>
      </w:pPr>
      <w:r>
        <w:br/>
      </w:r>
      <w:r w:rsidR="00177B4B">
        <w:t xml:space="preserve">Qua </w:t>
      </w:r>
      <w:proofErr w:type="spellStart"/>
      <w:r w:rsidR="00177B4B">
        <w:t>thông</w:t>
      </w:r>
      <w:proofErr w:type="spellEnd"/>
      <w:r w:rsidR="00177B4B">
        <w:t xml:space="preserve"> tin </w:t>
      </w:r>
      <w:proofErr w:type="spellStart"/>
      <w:r w:rsidR="00177B4B">
        <w:t>tuyển</w:t>
      </w:r>
      <w:proofErr w:type="spellEnd"/>
      <w:r w:rsidR="00177B4B">
        <w:t xml:space="preserve"> </w:t>
      </w:r>
      <w:proofErr w:type="spellStart"/>
      <w:r w:rsidR="00177B4B">
        <w:t>dụng</w:t>
      </w:r>
      <w:proofErr w:type="spellEnd"/>
      <w:r w:rsidR="00177B4B">
        <w:t xml:space="preserve"> </w:t>
      </w:r>
      <w:proofErr w:type="spellStart"/>
      <w:r w:rsidR="00177B4B">
        <w:t>của</w:t>
      </w:r>
      <w:proofErr w:type="spellEnd"/>
      <w:r w:rsidR="00177B4B">
        <w:t xml:space="preserve"> </w:t>
      </w:r>
      <w:proofErr w:type="spellStart"/>
      <w:r w:rsidR="00177B4B">
        <w:t>quý</w:t>
      </w:r>
      <w:proofErr w:type="spellEnd"/>
      <w:r w:rsidR="00177B4B">
        <w:t xml:space="preserve"> </w:t>
      </w:r>
      <w:proofErr w:type="spellStart"/>
      <w:r w:rsidR="00177B4B">
        <w:t>công</w:t>
      </w:r>
      <w:proofErr w:type="spellEnd"/>
      <w:r w:rsidR="00177B4B">
        <w:t xml:space="preserve"> ty </w:t>
      </w:r>
      <w:proofErr w:type="spellStart"/>
      <w:r w:rsidR="00177B4B">
        <w:t>đăng</w:t>
      </w:r>
      <w:proofErr w:type="spellEnd"/>
      <w:r w:rsidR="00177B4B">
        <w:t xml:space="preserve"> </w:t>
      </w:r>
      <w:proofErr w:type="spellStart"/>
      <w:r w:rsidR="00177B4B">
        <w:t>tải</w:t>
      </w:r>
      <w:proofErr w:type="spellEnd"/>
      <w:r w:rsidR="00177B4B">
        <w:t xml:space="preserve"> </w:t>
      </w:r>
      <w:proofErr w:type="spellStart"/>
      <w:r w:rsidR="00177B4B">
        <w:t>tại</w:t>
      </w:r>
      <w:proofErr w:type="spellEnd"/>
      <w:r w:rsidR="00177B4B">
        <w:t xml:space="preserve"> TopCV.vn, </w:t>
      </w:r>
      <w:proofErr w:type="spellStart"/>
      <w:r w:rsidR="00177B4B">
        <w:t>tôi</w:t>
      </w:r>
      <w:proofErr w:type="spellEnd"/>
      <w:r w:rsidR="00177B4B">
        <w:t xml:space="preserve"> </w:t>
      </w:r>
      <w:proofErr w:type="spellStart"/>
      <w:r w:rsidR="00177B4B">
        <w:t>được</w:t>
      </w:r>
      <w:proofErr w:type="spellEnd"/>
      <w:r w:rsidR="00177B4B">
        <w:t xml:space="preserve"> </w:t>
      </w:r>
      <w:proofErr w:type="spellStart"/>
      <w:r w:rsidR="00177B4B">
        <w:t>biết</w:t>
      </w:r>
      <w:proofErr w:type="spellEnd"/>
      <w:r w:rsidR="00177B4B">
        <w:t xml:space="preserve"> </w:t>
      </w:r>
      <w:proofErr w:type="spellStart"/>
      <w:r w:rsidR="00177B4B">
        <w:t>Quý</w:t>
      </w:r>
      <w:proofErr w:type="spellEnd"/>
      <w:r w:rsidR="00177B4B">
        <w:t xml:space="preserve"> </w:t>
      </w:r>
      <w:proofErr w:type="spellStart"/>
      <w:r w:rsidR="00177B4B">
        <w:t>công</w:t>
      </w:r>
      <w:proofErr w:type="spellEnd"/>
      <w:r w:rsidR="00177B4B">
        <w:t xml:space="preserve"> ty </w:t>
      </w:r>
      <w:proofErr w:type="spellStart"/>
      <w:r w:rsidR="00177B4B">
        <w:t>đang</w:t>
      </w:r>
      <w:proofErr w:type="spellEnd"/>
      <w:r w:rsidR="00177B4B">
        <w:t xml:space="preserve"> </w:t>
      </w:r>
      <w:proofErr w:type="spellStart"/>
      <w:r w:rsidR="00177B4B">
        <w:t>có</w:t>
      </w:r>
      <w:proofErr w:type="spellEnd"/>
      <w:r w:rsidR="00177B4B">
        <w:t xml:space="preserve"> </w:t>
      </w:r>
      <w:proofErr w:type="spellStart"/>
      <w:r w:rsidR="00177B4B">
        <w:t>nhu</w:t>
      </w:r>
      <w:proofErr w:type="spellEnd"/>
      <w:r w:rsidR="00177B4B">
        <w:t xml:space="preserve"> </w:t>
      </w:r>
      <w:proofErr w:type="spellStart"/>
      <w:r w:rsidR="00177B4B">
        <w:t>cầu</w:t>
      </w:r>
      <w:proofErr w:type="spellEnd"/>
      <w:r w:rsidR="00177B4B">
        <w:t xml:space="preserve"> </w:t>
      </w:r>
      <w:proofErr w:type="spellStart"/>
      <w:r w:rsidR="00177B4B">
        <w:t>tuyển</w:t>
      </w:r>
      <w:proofErr w:type="spellEnd"/>
      <w:r w:rsidR="00177B4B">
        <w:t xml:space="preserve"> </w:t>
      </w:r>
      <w:proofErr w:type="spellStart"/>
      <w:r w:rsidR="00177B4B">
        <w:t>dụng</w:t>
      </w:r>
      <w:proofErr w:type="spellEnd"/>
      <w:r w:rsidR="00177B4B">
        <w:t xml:space="preserve"> </w:t>
      </w:r>
      <w:proofErr w:type="spellStart"/>
      <w:r w:rsidR="00177B4B">
        <w:t>nhân</w:t>
      </w:r>
      <w:proofErr w:type="spellEnd"/>
      <w:r w:rsidR="00177B4B">
        <w:t xml:space="preserve"> </w:t>
      </w:r>
      <w:proofErr w:type="spellStart"/>
      <w:r w:rsidR="00177B4B">
        <w:t>viên</w:t>
      </w:r>
      <w:proofErr w:type="spellEnd"/>
      <w:r w:rsidR="00177B4B">
        <w:t xml:space="preserve"> </w:t>
      </w:r>
      <w:proofErr w:type="spellStart"/>
      <w:r w:rsidR="00177B4B">
        <w:t>cho</w:t>
      </w:r>
      <w:proofErr w:type="spellEnd"/>
      <w:r w:rsidR="00177B4B">
        <w:t xml:space="preserve"> </w:t>
      </w:r>
      <w:proofErr w:type="spellStart"/>
      <w:r w:rsidR="00177B4B">
        <w:t>vị</w:t>
      </w:r>
      <w:proofErr w:type="spellEnd"/>
      <w:r w:rsidR="00177B4B">
        <w:t xml:space="preserve"> </w:t>
      </w:r>
      <w:proofErr w:type="spellStart"/>
      <w:r w:rsidR="00177B4B">
        <w:t>trí</w:t>
      </w:r>
      <w:proofErr w:type="spellEnd"/>
      <w:r w:rsidR="00177B4B">
        <w:t xml:space="preserve"> </w:t>
      </w:r>
      <w:proofErr w:type="spellStart"/>
      <w:r w:rsidR="00177B4B">
        <w:t>Nhân</w:t>
      </w:r>
      <w:proofErr w:type="spellEnd"/>
      <w:r w:rsidR="00177B4B">
        <w:t xml:space="preserve"> </w:t>
      </w:r>
      <w:proofErr w:type="spellStart"/>
      <w:r w:rsidR="00177B4B">
        <w:t>viên</w:t>
      </w:r>
      <w:proofErr w:type="spellEnd"/>
      <w:r w:rsidR="00177B4B">
        <w:t xml:space="preserve"> </w:t>
      </w:r>
      <w:proofErr w:type="spellStart"/>
      <w:r w:rsidR="00177B4B">
        <w:t>Kế</w:t>
      </w:r>
      <w:proofErr w:type="spellEnd"/>
      <w:r w:rsidR="00177B4B">
        <w:t xml:space="preserve"> </w:t>
      </w:r>
      <w:proofErr w:type="spellStart"/>
      <w:r w:rsidR="00177B4B">
        <w:t>toán</w:t>
      </w:r>
      <w:proofErr w:type="spellEnd"/>
      <w:r w:rsidR="00177B4B">
        <w:t xml:space="preserve">. </w:t>
      </w:r>
      <w:proofErr w:type="spellStart"/>
      <w:r w:rsidR="00177B4B">
        <w:t>Tôi</w:t>
      </w:r>
      <w:proofErr w:type="spellEnd"/>
      <w:r w:rsidR="00177B4B">
        <w:t xml:space="preserve"> </w:t>
      </w:r>
      <w:proofErr w:type="spellStart"/>
      <w:r w:rsidR="00177B4B">
        <w:t>nhận</w:t>
      </w:r>
      <w:proofErr w:type="spellEnd"/>
      <w:r w:rsidR="00177B4B">
        <w:t xml:space="preserve"> </w:t>
      </w:r>
      <w:proofErr w:type="spellStart"/>
      <w:r w:rsidR="00177B4B">
        <w:t>thấy</w:t>
      </w:r>
      <w:proofErr w:type="spellEnd"/>
      <w:r w:rsidR="00177B4B">
        <w:t xml:space="preserve"> </w:t>
      </w:r>
      <w:proofErr w:type="spellStart"/>
      <w:r w:rsidR="00177B4B">
        <w:t>đây</w:t>
      </w:r>
      <w:proofErr w:type="spellEnd"/>
      <w:r w:rsidR="00177B4B">
        <w:t xml:space="preserve"> </w:t>
      </w:r>
      <w:proofErr w:type="spellStart"/>
      <w:r w:rsidR="00177B4B">
        <w:t>là</w:t>
      </w:r>
      <w:proofErr w:type="spellEnd"/>
      <w:r w:rsidR="00177B4B">
        <w:t xml:space="preserve"> </w:t>
      </w:r>
      <w:proofErr w:type="spellStart"/>
      <w:r w:rsidR="00177B4B">
        <w:t>công</w:t>
      </w:r>
      <w:proofErr w:type="spellEnd"/>
      <w:r w:rsidR="00177B4B">
        <w:t xml:space="preserve"> </w:t>
      </w:r>
      <w:proofErr w:type="spellStart"/>
      <w:r w:rsidR="00177B4B">
        <w:t>việc</w:t>
      </w:r>
      <w:proofErr w:type="spellEnd"/>
      <w:r w:rsidR="00177B4B">
        <w:t xml:space="preserve"> </w:t>
      </w:r>
      <w:proofErr w:type="spellStart"/>
      <w:r w:rsidR="00177B4B">
        <w:t>rất</w:t>
      </w:r>
      <w:proofErr w:type="spellEnd"/>
      <w:r w:rsidR="00177B4B">
        <w:t xml:space="preserve"> </w:t>
      </w:r>
      <w:proofErr w:type="spellStart"/>
      <w:r w:rsidR="00177B4B">
        <w:t>phù</w:t>
      </w:r>
      <w:proofErr w:type="spellEnd"/>
      <w:r w:rsidR="00177B4B">
        <w:t xml:space="preserve"> </w:t>
      </w:r>
      <w:proofErr w:type="spellStart"/>
      <w:r w:rsidR="00177B4B">
        <w:t>hợp</w:t>
      </w:r>
      <w:proofErr w:type="spellEnd"/>
      <w:r w:rsidR="00177B4B">
        <w:t xml:space="preserve"> </w:t>
      </w:r>
      <w:proofErr w:type="spellStart"/>
      <w:r w:rsidR="00177B4B">
        <w:t>với</w:t>
      </w:r>
      <w:proofErr w:type="spellEnd"/>
      <w:r w:rsidR="00177B4B">
        <w:t xml:space="preserve"> </w:t>
      </w:r>
      <w:proofErr w:type="spellStart"/>
      <w:r w:rsidR="00177B4B">
        <w:t>trình</w:t>
      </w:r>
      <w:proofErr w:type="spellEnd"/>
      <w:r w:rsidR="00177B4B">
        <w:t xml:space="preserve"> </w:t>
      </w:r>
      <w:proofErr w:type="spellStart"/>
      <w:r w:rsidR="00177B4B">
        <w:t>độ</w:t>
      </w:r>
      <w:proofErr w:type="spellEnd"/>
      <w:r w:rsidR="00177B4B">
        <w:t xml:space="preserve">, </w:t>
      </w:r>
      <w:proofErr w:type="spellStart"/>
      <w:r w:rsidR="00177B4B">
        <w:t>kỹ</w:t>
      </w:r>
      <w:proofErr w:type="spellEnd"/>
      <w:r w:rsidR="00177B4B">
        <w:t xml:space="preserve"> </w:t>
      </w:r>
      <w:proofErr w:type="spellStart"/>
      <w:r w:rsidR="00177B4B">
        <w:t>năng</w:t>
      </w:r>
      <w:proofErr w:type="spellEnd"/>
      <w:r w:rsidR="00177B4B">
        <w:t xml:space="preserve">, </w:t>
      </w:r>
      <w:proofErr w:type="spellStart"/>
      <w:r w:rsidR="00177B4B">
        <w:t>kinh</w:t>
      </w:r>
      <w:proofErr w:type="spellEnd"/>
      <w:r w:rsidR="00177B4B">
        <w:t xml:space="preserve"> </w:t>
      </w:r>
      <w:proofErr w:type="spellStart"/>
      <w:r w:rsidR="00177B4B">
        <w:t>nghiệm</w:t>
      </w:r>
      <w:proofErr w:type="spellEnd"/>
      <w:r w:rsidR="00177B4B">
        <w:t xml:space="preserve"> </w:t>
      </w:r>
      <w:proofErr w:type="spellStart"/>
      <w:r w:rsidR="00177B4B">
        <w:t>mà</w:t>
      </w:r>
      <w:proofErr w:type="spellEnd"/>
      <w:r w:rsidR="00177B4B">
        <w:t xml:space="preserve"> </w:t>
      </w:r>
      <w:proofErr w:type="spellStart"/>
      <w:r w:rsidR="00177B4B">
        <w:t>bản</w:t>
      </w:r>
      <w:proofErr w:type="spellEnd"/>
      <w:r w:rsidR="00177B4B">
        <w:t xml:space="preserve"> </w:t>
      </w:r>
      <w:proofErr w:type="spellStart"/>
      <w:r w:rsidR="00177B4B">
        <w:t>thân</w:t>
      </w:r>
      <w:proofErr w:type="spellEnd"/>
      <w:r w:rsidR="00177B4B">
        <w:t xml:space="preserve"> </w:t>
      </w:r>
      <w:proofErr w:type="spellStart"/>
      <w:r w:rsidR="00177B4B">
        <w:t>tôi</w:t>
      </w:r>
      <w:proofErr w:type="spellEnd"/>
      <w:r w:rsidR="00177B4B">
        <w:t xml:space="preserve"> </w:t>
      </w:r>
      <w:proofErr w:type="spellStart"/>
      <w:r w:rsidR="00177B4B">
        <w:t>đã</w:t>
      </w:r>
      <w:proofErr w:type="spellEnd"/>
      <w:r w:rsidR="00177B4B">
        <w:t xml:space="preserve"> </w:t>
      </w:r>
      <w:proofErr w:type="spellStart"/>
      <w:r w:rsidR="00177B4B">
        <w:t>đúc</w:t>
      </w:r>
      <w:proofErr w:type="spellEnd"/>
      <w:r w:rsidR="00177B4B">
        <w:t xml:space="preserve"> </w:t>
      </w:r>
      <w:proofErr w:type="spellStart"/>
      <w:r w:rsidR="00177B4B">
        <w:t>kết</w:t>
      </w:r>
      <w:proofErr w:type="spellEnd"/>
      <w:r w:rsidR="00177B4B">
        <w:t xml:space="preserve"> </w:t>
      </w:r>
      <w:proofErr w:type="spellStart"/>
      <w:r w:rsidR="00177B4B">
        <w:t>và</w:t>
      </w:r>
      <w:proofErr w:type="spellEnd"/>
      <w:r w:rsidR="00177B4B">
        <w:t xml:space="preserve"> </w:t>
      </w:r>
      <w:proofErr w:type="spellStart"/>
      <w:r w:rsidR="00177B4B">
        <w:t>tích</w:t>
      </w:r>
      <w:proofErr w:type="spellEnd"/>
      <w:r w:rsidR="00177B4B">
        <w:t xml:space="preserve"> </w:t>
      </w:r>
      <w:proofErr w:type="spellStart"/>
      <w:r w:rsidR="00177B4B">
        <w:t>lũy</w:t>
      </w:r>
      <w:proofErr w:type="spellEnd"/>
      <w:r w:rsidR="00177B4B">
        <w:t xml:space="preserve"> </w:t>
      </w:r>
      <w:proofErr w:type="spellStart"/>
      <w:r w:rsidR="00177B4B">
        <w:t>trong</w:t>
      </w:r>
      <w:proofErr w:type="spellEnd"/>
      <w:r w:rsidR="00177B4B">
        <w:t xml:space="preserve"> </w:t>
      </w:r>
      <w:proofErr w:type="spellStart"/>
      <w:r w:rsidR="00177B4B">
        <w:t>quá</w:t>
      </w:r>
      <w:proofErr w:type="spellEnd"/>
      <w:r w:rsidR="00177B4B">
        <w:t xml:space="preserve"> </w:t>
      </w:r>
      <w:proofErr w:type="spellStart"/>
      <w:r w:rsidR="00177B4B">
        <w:t>trình</w:t>
      </w:r>
      <w:proofErr w:type="spellEnd"/>
      <w:r w:rsidR="00177B4B">
        <w:t xml:space="preserve"> </w:t>
      </w:r>
      <w:proofErr w:type="spellStart"/>
      <w:r w:rsidR="00177B4B">
        <w:t>học</w:t>
      </w:r>
      <w:proofErr w:type="spellEnd"/>
      <w:r w:rsidR="00177B4B">
        <w:t xml:space="preserve"> </w:t>
      </w:r>
      <w:proofErr w:type="spellStart"/>
      <w:r w:rsidR="00177B4B">
        <w:t>tập</w:t>
      </w:r>
      <w:proofErr w:type="spellEnd"/>
      <w:r w:rsidR="00177B4B">
        <w:t xml:space="preserve"> </w:t>
      </w:r>
      <w:proofErr w:type="spellStart"/>
      <w:r w:rsidR="00177B4B">
        <w:t>và</w:t>
      </w:r>
      <w:proofErr w:type="spellEnd"/>
      <w:r w:rsidR="00177B4B">
        <w:t xml:space="preserve"> </w:t>
      </w:r>
      <w:proofErr w:type="spellStart"/>
      <w:r w:rsidR="00177B4B">
        <w:t>làm</w:t>
      </w:r>
      <w:proofErr w:type="spellEnd"/>
      <w:r w:rsidR="00177B4B">
        <w:t xml:space="preserve"> </w:t>
      </w:r>
      <w:proofErr w:type="spellStart"/>
      <w:r w:rsidR="00177B4B">
        <w:t>việc</w:t>
      </w:r>
      <w:proofErr w:type="spellEnd"/>
      <w:r w:rsidR="00177B4B">
        <w:t xml:space="preserve"> </w:t>
      </w:r>
      <w:proofErr w:type="spellStart"/>
      <w:r w:rsidR="00177B4B">
        <w:t>từ</w:t>
      </w:r>
      <w:proofErr w:type="spellEnd"/>
      <w:r w:rsidR="00177B4B">
        <w:t xml:space="preserve"> </w:t>
      </w:r>
      <w:proofErr w:type="spellStart"/>
      <w:r w:rsidR="00177B4B">
        <w:t>trước</w:t>
      </w:r>
      <w:proofErr w:type="spellEnd"/>
      <w:r w:rsidR="00177B4B">
        <w:t xml:space="preserve"> </w:t>
      </w:r>
      <w:proofErr w:type="spellStart"/>
      <w:r w:rsidR="00177B4B">
        <w:t>đế</w:t>
      </w:r>
      <w:r w:rsidR="00D43067">
        <w:t>n</w:t>
      </w:r>
      <w:proofErr w:type="spellEnd"/>
      <w:r w:rsidR="00D43067">
        <w:t xml:space="preserve"> nay. </w:t>
      </w:r>
      <w:proofErr w:type="spellStart"/>
      <w:proofErr w:type="gramStart"/>
      <w:r w:rsidR="00177B4B">
        <w:t>tôi</w:t>
      </w:r>
      <w:proofErr w:type="spellEnd"/>
      <w:proofErr w:type="gramEnd"/>
      <w:r w:rsidR="00177B4B">
        <w:t xml:space="preserve"> </w:t>
      </w:r>
      <w:proofErr w:type="spellStart"/>
      <w:r w:rsidR="00177B4B">
        <w:t>đã</w:t>
      </w:r>
      <w:proofErr w:type="spellEnd"/>
      <w:r w:rsidR="00177B4B">
        <w:t xml:space="preserve"> </w:t>
      </w:r>
      <w:proofErr w:type="spellStart"/>
      <w:r w:rsidR="00177B4B">
        <w:t>tốt</w:t>
      </w:r>
      <w:proofErr w:type="spellEnd"/>
      <w:r w:rsidR="00177B4B">
        <w:t xml:space="preserve"> </w:t>
      </w:r>
      <w:proofErr w:type="spellStart"/>
      <w:r w:rsidR="00177B4B">
        <w:t>nghiệp</w:t>
      </w:r>
      <w:proofErr w:type="spellEnd"/>
      <w:r w:rsidR="00D43067">
        <w:t xml:space="preserve"> </w:t>
      </w:r>
      <w:r w:rsidR="00177B4B">
        <w:t xml:space="preserve">[_007_] </w:t>
      </w:r>
      <w:proofErr w:type="spellStart"/>
      <w:r w:rsidR="00177B4B">
        <w:t>chuyên</w:t>
      </w:r>
      <w:proofErr w:type="spellEnd"/>
      <w:r w:rsidR="00177B4B">
        <w:t xml:space="preserve"> </w:t>
      </w:r>
      <w:proofErr w:type="spellStart"/>
      <w:r w:rsidR="00177B4B">
        <w:t>ngành</w:t>
      </w:r>
      <w:proofErr w:type="spellEnd"/>
      <w:r w:rsidR="00177B4B">
        <w:t xml:space="preserve"> [_008_]. </w:t>
      </w:r>
      <w:proofErr w:type="spellStart"/>
      <w:r w:rsidR="00177B4B">
        <w:t>Sau</w:t>
      </w:r>
      <w:proofErr w:type="spellEnd"/>
      <w:r w:rsidR="00177B4B">
        <w:t xml:space="preserve"> </w:t>
      </w:r>
      <w:proofErr w:type="spellStart"/>
      <w:r w:rsidR="00177B4B">
        <w:t>khi</w:t>
      </w:r>
      <w:proofErr w:type="spellEnd"/>
      <w:r w:rsidR="00177B4B">
        <w:t xml:space="preserve"> </w:t>
      </w:r>
      <w:proofErr w:type="spellStart"/>
      <w:r w:rsidR="00177B4B">
        <w:t>tốt</w:t>
      </w:r>
      <w:proofErr w:type="spellEnd"/>
      <w:r w:rsidR="00177B4B">
        <w:t xml:space="preserve"> </w:t>
      </w:r>
      <w:proofErr w:type="spellStart"/>
      <w:r w:rsidR="00177B4B">
        <w:t>nghiệp</w:t>
      </w:r>
      <w:proofErr w:type="spellEnd"/>
      <w:r w:rsidR="00177B4B">
        <w:t xml:space="preserve">, </w:t>
      </w:r>
      <w:proofErr w:type="spellStart"/>
      <w:r w:rsidR="00177B4B">
        <w:t>tôi</w:t>
      </w:r>
      <w:proofErr w:type="spellEnd"/>
      <w:r w:rsidR="00177B4B">
        <w:t xml:space="preserve"> </w:t>
      </w:r>
      <w:proofErr w:type="spellStart"/>
      <w:r w:rsidR="00177B4B">
        <w:t>làm</w:t>
      </w:r>
      <w:proofErr w:type="spellEnd"/>
      <w:r w:rsidR="00177B4B">
        <w:t xml:space="preserve"> </w:t>
      </w:r>
      <w:proofErr w:type="spellStart"/>
      <w:r w:rsidR="00177B4B">
        <w:t>việc</w:t>
      </w:r>
      <w:proofErr w:type="spellEnd"/>
      <w:r w:rsidR="00177B4B">
        <w:t xml:space="preserve"> ở </w:t>
      </w:r>
      <w:proofErr w:type="spellStart"/>
      <w:r w:rsidR="00177B4B">
        <w:t>vị</w:t>
      </w:r>
      <w:proofErr w:type="spellEnd"/>
      <w:r w:rsidR="00177B4B">
        <w:t xml:space="preserve"> </w:t>
      </w:r>
      <w:proofErr w:type="spellStart"/>
      <w:r w:rsidR="00177B4B">
        <w:t>trí</w:t>
      </w:r>
      <w:proofErr w:type="spellEnd"/>
      <w:r w:rsidR="00177B4B">
        <w:t xml:space="preserve"> [_009_] </w:t>
      </w:r>
      <w:proofErr w:type="spellStart"/>
      <w:r w:rsidR="00177B4B">
        <w:t>tại</w:t>
      </w:r>
      <w:proofErr w:type="spellEnd"/>
      <w:r w:rsidR="00177B4B">
        <w:t xml:space="preserve"> </w:t>
      </w:r>
      <w:proofErr w:type="spellStart"/>
      <w:r w:rsidR="00177B4B">
        <w:t>Công</w:t>
      </w:r>
      <w:proofErr w:type="spellEnd"/>
      <w:r w:rsidR="00177B4B">
        <w:t xml:space="preserve"> ty [_0010_]. </w:t>
      </w:r>
      <w:proofErr w:type="spellStart"/>
      <w:r w:rsidR="00177B4B">
        <w:t>Với</w:t>
      </w:r>
      <w:proofErr w:type="spellEnd"/>
      <w:r w:rsidR="00177B4B">
        <w:t xml:space="preserve"> [_0011_] </w:t>
      </w:r>
      <w:proofErr w:type="spellStart"/>
      <w:r w:rsidR="00177B4B">
        <w:t>năm</w:t>
      </w:r>
      <w:proofErr w:type="spellEnd"/>
      <w:r w:rsidR="00177B4B">
        <w:t xml:space="preserve"> </w:t>
      </w:r>
      <w:proofErr w:type="spellStart"/>
      <w:r w:rsidR="00177B4B">
        <w:t>làm</w:t>
      </w:r>
      <w:proofErr w:type="spellEnd"/>
      <w:r w:rsidR="00177B4B">
        <w:t xml:space="preserve"> </w:t>
      </w:r>
      <w:proofErr w:type="spellStart"/>
      <w:r w:rsidR="00177B4B">
        <w:t>việc</w:t>
      </w:r>
      <w:proofErr w:type="spellEnd"/>
      <w:r w:rsidR="00177B4B">
        <w:t xml:space="preserve">, </w:t>
      </w:r>
      <w:proofErr w:type="spellStart"/>
      <w:r w:rsidR="00177B4B">
        <w:t>tôi</w:t>
      </w:r>
      <w:proofErr w:type="spellEnd"/>
      <w:r w:rsidR="00177B4B">
        <w:t xml:space="preserve"> </w:t>
      </w:r>
      <w:proofErr w:type="spellStart"/>
      <w:r w:rsidR="00177B4B">
        <w:t>đã</w:t>
      </w:r>
      <w:proofErr w:type="spellEnd"/>
      <w:r w:rsidR="00177B4B">
        <w:t xml:space="preserve"> </w:t>
      </w:r>
      <w:proofErr w:type="spellStart"/>
      <w:r w:rsidR="00177B4B">
        <w:t>tích</w:t>
      </w:r>
      <w:proofErr w:type="spellEnd"/>
      <w:r w:rsidR="00177B4B">
        <w:t xml:space="preserve"> </w:t>
      </w:r>
      <w:proofErr w:type="spellStart"/>
      <w:r w:rsidR="00177B4B">
        <w:t>lũy</w:t>
      </w:r>
      <w:proofErr w:type="spellEnd"/>
      <w:r w:rsidR="00177B4B">
        <w:t xml:space="preserve"> </w:t>
      </w:r>
      <w:proofErr w:type="spellStart"/>
      <w:r w:rsidR="00177B4B">
        <w:t>được</w:t>
      </w:r>
      <w:proofErr w:type="spellEnd"/>
      <w:r w:rsidR="00177B4B">
        <w:t xml:space="preserve"> </w:t>
      </w:r>
      <w:proofErr w:type="spellStart"/>
      <w:r w:rsidR="00177B4B">
        <w:t>nhiều</w:t>
      </w:r>
      <w:proofErr w:type="spellEnd"/>
      <w:r w:rsidR="00177B4B">
        <w:t xml:space="preserve"> </w:t>
      </w:r>
      <w:proofErr w:type="spellStart"/>
      <w:r w:rsidR="00177B4B">
        <w:t>kinh</w:t>
      </w:r>
      <w:proofErr w:type="spellEnd"/>
      <w:r w:rsidR="00177B4B">
        <w:t xml:space="preserve"> </w:t>
      </w:r>
      <w:proofErr w:type="spellStart"/>
      <w:r w:rsidR="00177B4B">
        <w:t>nghiệ</w:t>
      </w:r>
      <w:bookmarkStart w:id="0" w:name="_GoBack"/>
      <w:bookmarkEnd w:id="0"/>
      <w:r w:rsidR="00177B4B">
        <w:t>m</w:t>
      </w:r>
      <w:proofErr w:type="spellEnd"/>
      <w:r w:rsidR="00177B4B">
        <w:t xml:space="preserve"> </w:t>
      </w:r>
      <w:proofErr w:type="spellStart"/>
      <w:r w:rsidR="00177B4B">
        <w:t>như</w:t>
      </w:r>
      <w:proofErr w:type="spellEnd"/>
      <w:r w:rsidR="00177B4B">
        <w:t>:</w:t>
      </w:r>
    </w:p>
    <w:p w:rsidR="00E3273C" w:rsidRDefault="00177B4B" w:rsidP="00C33881">
      <w:r>
        <w:br/>
        <w:t xml:space="preserve">- Am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proofErr w:type="gramStart"/>
      <w:r>
        <w:t>thuế</w:t>
      </w:r>
      <w:proofErr w:type="spellEnd"/>
      <w:r>
        <w:t>.</w:t>
      </w:r>
      <w:proofErr w:type="gramEnd"/>
      <w:r>
        <w:br/>
        <w:t xml:space="preserve">-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,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,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ty.</w:t>
      </w:r>
      <w:r>
        <w:br/>
        <w:t xml:space="preserve">-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thuế</w:t>
      </w:r>
      <w:proofErr w:type="spellEnd"/>
      <w:r>
        <w:t xml:space="preserve"> GTGT, BCTC, TNCN, TNDN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>.</w:t>
      </w:r>
      <w:r>
        <w:br/>
        <w:t xml:space="preserve">- Theo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- </w:t>
      </w:r>
      <w:proofErr w:type="spellStart"/>
      <w:r>
        <w:t>xuất</w:t>
      </w:r>
      <w:proofErr w:type="spellEnd"/>
      <w:r>
        <w:t xml:space="preserve"> -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>.</w:t>
      </w:r>
      <w:r>
        <w:br/>
        <w:t xml:space="preserve">-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>.</w:t>
      </w:r>
      <w:r>
        <w:br/>
        <w:t xml:space="preserve">-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thạo</w:t>
      </w:r>
      <w:proofErr w:type="spellEnd"/>
      <w:r>
        <w:t xml:space="preserve"> tin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Fast, PM </w:t>
      </w:r>
      <w:proofErr w:type="spellStart"/>
      <w:proofErr w:type="gramStart"/>
      <w:r>
        <w:t>kế</w:t>
      </w:r>
      <w:proofErr w:type="spellEnd"/>
      <w:proofErr w:type="gramEnd"/>
      <w:r>
        <w:t xml:space="preserve"> </w:t>
      </w:r>
      <w:proofErr w:type="spellStart"/>
      <w:r>
        <w:t>toán</w:t>
      </w:r>
      <w:proofErr w:type="spellEnd"/>
      <w:r>
        <w:t xml:space="preserve"> Misa, PM Bravo.</w:t>
      </w:r>
      <w:r>
        <w:br/>
      </w:r>
      <w:r>
        <w:br/>
      </w:r>
      <w:proofErr w:type="spellStart"/>
      <w:r>
        <w:t>Tôi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đòi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nhóm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>.</w:t>
      </w:r>
      <w:r>
        <w:br/>
      </w:r>
      <w:r>
        <w:br/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tin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ty.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lastRenderedPageBreak/>
        <w:t>để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 w:rsidR="0006314A">
        <w:br/>
      </w:r>
    </w:p>
    <w:p w:rsidR="00E3273C" w:rsidRDefault="0006314A"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, </w:t>
      </w:r>
      <w:proofErr w:type="spellStart"/>
      <w:proofErr w:type="gramStart"/>
      <w:r>
        <w:t>ngày</w:t>
      </w:r>
      <w:proofErr w:type="spellEnd"/>
      <w:r w:rsidR="00F6642F">
        <w:t xml:space="preserve">  </w:t>
      </w:r>
      <w:r>
        <w:t>[</w:t>
      </w:r>
      <w:proofErr w:type="gramEnd"/>
      <w:r>
        <w:t>_007</w:t>
      </w:r>
      <w:r w:rsidR="00250D08">
        <w:t>444</w:t>
      </w:r>
      <w:r>
        <w:t>_]</w:t>
      </w:r>
      <w:r w:rsidR="00F6642F">
        <w:t xml:space="preserve">  </w:t>
      </w:r>
      <w:proofErr w:type="spellStart"/>
      <w:r>
        <w:t>tháng</w:t>
      </w:r>
      <w:proofErr w:type="spellEnd"/>
      <w:r>
        <w:t xml:space="preserve"> [_007</w:t>
      </w:r>
      <w:r w:rsidR="00250D08">
        <w:t>22</w:t>
      </w:r>
      <w:r>
        <w:t xml:space="preserve">_] </w:t>
      </w:r>
      <w:proofErr w:type="spellStart"/>
      <w:r>
        <w:t>năm</w:t>
      </w:r>
      <w:proofErr w:type="spellEnd"/>
      <w:r>
        <w:t xml:space="preserve"> [_007</w:t>
      </w:r>
      <w:r w:rsidR="00250D08">
        <w:t>33</w:t>
      </w:r>
      <w:r>
        <w:t>_]</w:t>
      </w:r>
    </w:p>
    <w:p w:rsidR="00E3273C" w:rsidRDefault="0006314A">
      <w:r>
        <w:br/>
        <w:t>Người làm đơn</w:t>
      </w:r>
    </w:p>
    <w:p w:rsidR="00E3273C" w:rsidRDefault="0006314A">
      <w:r>
        <w:t>_________________________</w:t>
      </w:r>
    </w:p>
    <w:sectPr w:rsidR="00E327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46BE5"/>
    <w:rsid w:val="0006063C"/>
    <w:rsid w:val="0006314A"/>
    <w:rsid w:val="0015074B"/>
    <w:rsid w:val="00177B4B"/>
    <w:rsid w:val="00250D08"/>
    <w:rsid w:val="0029639D"/>
    <w:rsid w:val="00326F90"/>
    <w:rsid w:val="00432254"/>
    <w:rsid w:val="00463F65"/>
    <w:rsid w:val="009711BB"/>
    <w:rsid w:val="009C7304"/>
    <w:rsid w:val="00A121F0"/>
    <w:rsid w:val="00A24D8D"/>
    <w:rsid w:val="00AA1D8D"/>
    <w:rsid w:val="00B11958"/>
    <w:rsid w:val="00B47730"/>
    <w:rsid w:val="00BE542D"/>
    <w:rsid w:val="00C33881"/>
    <w:rsid w:val="00CB0664"/>
    <w:rsid w:val="00D31E62"/>
    <w:rsid w:val="00D43067"/>
    <w:rsid w:val="00E3273C"/>
    <w:rsid w:val="00F6642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619951"/>
  <w14:defaultImageDpi w14:val="300"/>
  <w15:docId w15:val="{7AE39116-299F-45D0-8D2F-9E0C555BC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CBD189-7FE3-4E64-8744-3F385D13D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HAPPY</cp:lastModifiedBy>
  <cp:revision>17</cp:revision>
  <dcterms:created xsi:type="dcterms:W3CDTF">2013-12-23T23:15:00Z</dcterms:created>
  <dcterms:modified xsi:type="dcterms:W3CDTF">2025-05-24T16:56:00Z</dcterms:modified>
  <cp:category/>
</cp:coreProperties>
</file>